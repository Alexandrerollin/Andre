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9"/>
        <w:tblW w:w="7442" w:type="dxa"/>
        <w:tblInd w:w="0" w:type="dxa"/>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Layout w:type="fixed"/>
        <w:tblCellMar>
          <w:top w:w="0" w:type="dxa"/>
          <w:left w:w="144" w:type="dxa"/>
          <w:bottom w:w="0" w:type="dxa"/>
          <w:right w:w="115" w:type="dxa"/>
        </w:tblCellMar>
      </w:tblPr>
      <w:tblGrid>
        <w:gridCol w:w="7442"/>
      </w:tblGrid>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PrEx>
        <w:tc>
          <w:tcPr>
            <w:tcBorders>
              <w:top w:val="nil"/>
              <w:left w:val="single" w:color="5B9BD5" w:sz="12" w:space="0"/>
              <w:bottom w:val="nil"/>
              <w:right w:val="nil"/>
            </w:tcBorders>
            <w:tcMar>
              <w:top w:w="216" w:type="dxa"/>
              <w:left w:w="115" w:type="dxa"/>
              <w:bottom w:w="216"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2E75B5"/>
                <w:sz w:val="24"/>
                <w:szCs w:val="24"/>
                <w:u w:val="none"/>
                <w:shd w:val="clear" w:fill="auto"/>
                <w:vertAlign w:val="baseline"/>
              </w:rPr>
            </w:pPr>
            <w:r>
              <w:rPr>
                <w:rFonts w:ascii="Calibri" w:hAnsi="Calibri" w:eastAsia="Calibri" w:cs="Calibri"/>
                <w:b w:val="0"/>
                <w:i w:val="0"/>
                <w:smallCaps w:val="0"/>
                <w:strike w:val="0"/>
                <w:color w:val="2E75B5"/>
                <w:sz w:val="40"/>
                <w:szCs w:val="40"/>
                <w:u w:val="none"/>
                <w:shd w:val="clear" w:fill="auto"/>
                <w:vertAlign w:val="baseline"/>
                <w:rtl w:val="0"/>
              </w:rPr>
              <w:t>CCIF</w:t>
            </w:r>
          </w:p>
        </w:tc>
      </w:tr>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PrEx>
        <w:tc>
          <w:tcPr>
            <w:tcBorders>
              <w:top w:val="nil"/>
              <w:left w:val="single" w:color="5B9BD5" w:sz="12" w:space="0"/>
              <w:bottom w:val="nil"/>
              <w:right w:val="nil"/>
            </w:tcBorders>
            <w:tcMar>
              <w:top w:w="0" w:type="dxa"/>
              <w:left w:w="144" w:type="dxa"/>
              <w:bottom w:w="0"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16" w:lineRule="auto"/>
              <w:ind w:left="0" w:right="0" w:firstLine="0"/>
              <w:jc w:val="left"/>
              <w:rPr>
                <w:rFonts w:ascii="Calibri" w:hAnsi="Calibri" w:eastAsia="Calibri" w:cs="Calibri"/>
                <w:b w:val="0"/>
                <w:i w:val="0"/>
                <w:smallCaps w:val="0"/>
                <w:strike w:val="0"/>
                <w:color w:val="5B9BD5"/>
                <w:sz w:val="88"/>
                <w:szCs w:val="88"/>
                <w:u w:val="none"/>
                <w:shd w:val="clear" w:fill="auto"/>
                <w:vertAlign w:val="baseline"/>
              </w:rPr>
            </w:pPr>
            <w:r>
              <w:rPr>
                <w:rFonts w:ascii="Calibri" w:hAnsi="Calibri" w:eastAsia="Calibri" w:cs="Calibri"/>
                <w:b w:val="0"/>
                <w:i w:val="0"/>
                <w:smallCaps w:val="0"/>
                <w:strike w:val="0"/>
                <w:color w:val="5B9BD5"/>
                <w:sz w:val="88"/>
                <w:szCs w:val="88"/>
                <w:u w:val="none"/>
                <w:shd w:val="clear" w:fill="auto"/>
                <w:vertAlign w:val="baseline"/>
                <w:rtl w:val="0"/>
              </w:rPr>
              <w:t>CDC APPLI ANDROÏD WIN LABO SMQ</w:t>
            </w:r>
          </w:p>
        </w:tc>
      </w:tr>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PrEx>
        <w:tc>
          <w:tcPr>
            <w:tcBorders>
              <w:top w:val="nil"/>
              <w:left w:val="single" w:color="5B9BD5" w:sz="12" w:space="0"/>
              <w:bottom w:val="nil"/>
              <w:right w:val="nil"/>
            </w:tcBorders>
            <w:tcMar>
              <w:top w:w="216" w:type="dxa"/>
              <w:left w:w="115" w:type="dxa"/>
              <w:bottom w:w="216"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2E75B5"/>
                <w:sz w:val="24"/>
                <w:szCs w:val="24"/>
                <w:u w:val="none"/>
                <w:shd w:val="clear" w:fill="auto"/>
                <w:vertAlign w:val="baseline"/>
              </w:rPr>
            </w:pPr>
            <w:r>
              <w:rPr>
                <w:rFonts w:ascii="Calibri" w:hAnsi="Calibri" w:eastAsia="Calibri" w:cs="Calibri"/>
                <w:b w:val="0"/>
                <w:i w:val="0"/>
                <w:smallCaps w:val="0"/>
                <w:strike w:val="0"/>
                <w:color w:val="2E75B5"/>
                <w:sz w:val="24"/>
                <w:szCs w:val="24"/>
                <w:u w:val="none"/>
                <w:shd w:val="clear" w:fill="auto"/>
                <w:vertAlign w:val="baseline"/>
                <w:rtl w:val="0"/>
              </w:rPr>
              <w:t>1ère partie: Gestion des évènements indésitrables</w:t>
            </w:r>
          </w:p>
        </w:tc>
      </w:tr>
      <w:tr>
        <w:tblPrEx>
          <w:tblBorders>
            <w:top w:val="none" w:color="000000" w:sz="0" w:space="0"/>
            <w:left w:val="single" w:color="5B9BD5" w:sz="12" w:space="0"/>
            <w:bottom w:val="none" w:color="000000" w:sz="0" w:space="0"/>
            <w:right w:val="none" w:color="000000" w:sz="0" w:space="0"/>
            <w:insideH w:val="none" w:color="000000" w:sz="0" w:space="0"/>
            <w:insideV w:val="none" w:color="000000" w:sz="0" w:space="0"/>
          </w:tblBorders>
        </w:tblPrEx>
        <w:tc>
          <w:tcPr>
            <w:tcMar>
              <w:top w:w="216" w:type="dxa"/>
              <w:left w:w="115" w:type="dxa"/>
              <w:bottom w:w="216" w:type="dxa"/>
              <w:right w:w="115"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5B9BD5"/>
                <w:sz w:val="28"/>
                <w:szCs w:val="28"/>
                <w:u w:val="none"/>
                <w:shd w:val="clear" w:fill="auto"/>
                <w:vertAlign w:val="baseline"/>
              </w:rPr>
            </w:pPr>
            <w:r>
              <w:rPr>
                <w:rFonts w:ascii="Calibri" w:hAnsi="Calibri" w:eastAsia="Calibri" w:cs="Calibri"/>
                <w:b w:val="0"/>
                <w:i w:val="0"/>
                <w:smallCaps w:val="0"/>
                <w:strike w:val="0"/>
                <w:color w:val="5B9BD5"/>
                <w:sz w:val="28"/>
                <w:szCs w:val="28"/>
                <w:u w:val="none"/>
                <w:shd w:val="clear" w:fill="auto"/>
                <w:vertAlign w:val="baseline"/>
                <w:rtl w:val="0"/>
              </w:rPr>
              <w:t>Nom de l’auteur: Alexandre Rollin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5B9BD5"/>
                <w:sz w:val="28"/>
                <w:szCs w:val="28"/>
                <w:u w:val="none"/>
                <w:shd w:val="clear" w:fill="auto"/>
                <w:vertAlign w:val="baseline"/>
              </w:rPr>
            </w:pPr>
            <w:r>
              <w:rPr>
                <w:rFonts w:ascii="Calibri" w:hAnsi="Calibri" w:eastAsia="Calibri" w:cs="Calibri"/>
                <w:b w:val="0"/>
                <w:i w:val="0"/>
                <w:smallCaps w:val="0"/>
                <w:strike w:val="0"/>
                <w:color w:val="5B9BD5"/>
                <w:sz w:val="28"/>
                <w:szCs w:val="28"/>
                <w:u w:val="none"/>
                <w:shd w:val="clear" w:fill="auto"/>
                <w:vertAlign w:val="baseline"/>
                <w:rtl w:val="0"/>
              </w:rPr>
              <w:t>12/06/2023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5B9BD5"/>
                <w:sz w:val="22"/>
                <w:szCs w:val="22"/>
                <w:u w:val="none"/>
                <w:shd w:val="clear" w:fill="auto"/>
                <w:vertAlign w:val="baseline"/>
              </w:rPr>
            </w:pPr>
          </w:p>
        </w:tc>
      </w:tr>
    </w:tbl>
    <w:p>
      <w:pPr>
        <w:rPr>
          <w:rFonts w:ascii="Calibri" w:hAnsi="Calibri" w:eastAsia="Calibri" w:cs="Calibri"/>
          <w:color w:val="2E75B5"/>
          <w:sz w:val="28"/>
          <w:szCs w:val="28"/>
        </w:rPr>
      </w:pPr>
      <w:r>
        <w:br w:type="page"/>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color w:val="2E75B5"/>
          <w:sz w:val="28"/>
          <w:szCs w:val="28"/>
          <w:u w:val="none"/>
          <w:shd w:val="clear" w:fill="auto"/>
          <w:vertAlign w:val="baseline"/>
        </w:rPr>
      </w:pPr>
      <w:r>
        <w:rPr>
          <w:rFonts w:ascii="Calibri" w:hAnsi="Calibri" w:eastAsia="Calibri" w:cs="Calibri"/>
          <w:b w:val="0"/>
          <w:i w:val="0"/>
          <w:smallCaps w:val="0"/>
          <w:strike w:val="0"/>
          <w:color w:val="2E75B5"/>
          <w:sz w:val="28"/>
          <w:szCs w:val="28"/>
          <w:u w:val="none"/>
          <w:shd w:val="clear" w:fill="auto"/>
          <w:vertAlign w:val="baseline"/>
          <w:rtl w:val="0"/>
        </w:rPr>
        <w:t>Table des matières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"_heading=h.gjdgxs"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1)</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Introduction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"_heading=h.30j0zll"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Présentation de l’entreprise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"_heading=h.1fob9te"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Intervenants principaux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"_heading=h.3znysh7"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2)</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Contexte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"_heading=h.2et92p0"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Objectif du site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"_heading=h.tyjcwt"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Les cibles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"_heading=h.3dy6vkm"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Analyse de la concurrence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"_heading=h.4d34og8"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3)</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Graphisme et ergonomie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"_heading=h.2s8eyo1"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La charte graphique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"_heading=h.17dp8vu"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WireFrame et Maquettage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"_heading=h.3rdcrjn"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4)</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Définition du besoin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"_heading=h.26in1rg"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Analyse de l’existant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"_heading=h.lnxbz9"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Enoncé du besoin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"_heading=h.35nkun2"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Les objectifs quantitatifs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"_heading=h.1ksv4uv"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d)</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Fonctionnalités du produit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"_heading=h.44sinio"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5)</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"_heading=h.2jxsxqh"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techniques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"_heading=h.z337ya"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légales et réglementaires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"_heading=h.3j2qqm3"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Contraintes de coûts</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"_heading=h.1y810tw"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d)</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Contrainte de délais</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"_heading=h.4i7ojhp"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6)</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Déroulement et Livrables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"_heading=h.2xcytpi"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a)</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Les livrables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"_heading=h.1ci93xb"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b)</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 contenu de votre site WordPress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62"/>
            </w:tabs>
            <w:spacing w:before="0" w:after="100" w:line="259" w:lineRule="auto"/>
            <w:ind w:left="2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"_heading=h.3whwml4"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c)</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Le planning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62"/>
            </w:tabs>
            <w:spacing w:before="0" w:after="100" w:line="259"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r>
            <w:fldChar w:fldCharType="begin"/>
          </w:r>
          <w:r>
            <w:instrText xml:space="preserve"> HYPERLINK \l "_heading=h.2bn6wsx" </w:instrText>
          </w:r>
          <w:r>
            <w:fldChar w:fldCharType="separate"/>
          </w:r>
          <w:r>
            <w:rPr>
              <w:rFonts w:ascii="Calibri" w:hAnsi="Calibri" w:eastAsia="Calibri" w:cs="Calibri"/>
              <w:b w:val="0"/>
              <w:i w:val="0"/>
              <w:smallCaps w:val="0"/>
              <w:strike w:val="0"/>
              <w:color w:val="000000"/>
              <w:sz w:val="28"/>
              <w:szCs w:val="28"/>
              <w:u w:val="none"/>
              <w:shd w:val="clear" w:fill="auto"/>
              <w:vertAlign w:val="baseline"/>
              <w:rtl w:val="0"/>
            </w:rPr>
            <w:t>7)</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Annexes :</w:t>
          </w: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8</w:t>
          </w:r>
        </w:p>
        <w:p>
          <w:pPr>
            <w:rPr>
              <w:sz w:val="28"/>
              <w:szCs w:val="28"/>
            </w:rPr>
          </w:pPr>
          <w:r>
            <w:fldChar w:fldCharType="end"/>
          </w:r>
          <w:r>
            <w:fldChar w:fldCharType="end"/>
          </w:r>
        </w:p>
      </w:sdtContent>
    </w:sdt>
    <w:p>
      <w:pPr>
        <w:widowControl w:val="0"/>
        <w:spacing w:after="0" w:line="276" w:lineRule="auto"/>
        <w:rPr>
          <w:sz w:val="28"/>
          <w:szCs w:val="28"/>
        </w:rPr>
      </w:pPr>
    </w:p>
    <w:tbl>
      <w:tblPr>
        <w:tblStyle w:val="30"/>
        <w:tblW w:w="9630" w:type="dxa"/>
        <w:tblInd w:w="3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830"/>
        <w:gridCol w:w="480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p>
            <w:pPr>
              <w:widowControl w:val="0"/>
              <w:spacing w:before="79" w:after="0" w:line="240" w:lineRule="auto"/>
              <w:ind w:left="79" w:firstLine="0"/>
              <w:rPr>
                <w:rFonts w:ascii="Times New Roman" w:hAnsi="Times New Roman" w:eastAsia="Times New Roman" w:cs="Times New Roman"/>
                <w:sz w:val="29"/>
                <w:szCs w:val="29"/>
              </w:rPr>
            </w:pPr>
          </w:p>
          <w:p>
            <w:pPr>
              <w:widowControl w:val="0"/>
              <w:spacing w:before="79" w:after="0" w:line="240" w:lineRule="auto"/>
              <w:ind w:left="79" w:firstLine="0"/>
              <w:rPr>
                <w:rFonts w:ascii="Times New Roman" w:hAnsi="Times New Roman" w:eastAsia="Times New Roman" w:cs="Times New Roman"/>
                <w:sz w:val="29"/>
                <w:szCs w:val="29"/>
              </w:rPr>
            </w:pPr>
          </w:p>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Nom de l’entreprise :</w:t>
            </w:r>
          </w:p>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CCIF</w:t>
            </w:r>
          </w:p>
        </w:tc>
        <w:tc>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shd w:val="clear" w:color="auto" w:fill="EEEEEE"/>
          </w:tcPr>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 xml:space="preserve">Nom du projet : </w:t>
            </w:r>
          </w:p>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Appli mobile Androïd SMQ</w:t>
            </w:r>
          </w:p>
        </w:tc>
        <w:tc>
          <w:tcPr>
            <w:shd w:val="clear" w:color="auto" w:fill="EEEEEE"/>
          </w:tcPr>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Personne à contacter dans l’entreprise : André FALGON</w:t>
            </w:r>
          </w:p>
        </w:tc>
        <w:tc>
          <w:p>
            <w:pPr>
              <w:widowControl w:val="0"/>
              <w:spacing w:after="0" w:line="240" w:lineRule="auto"/>
              <w:rPr>
                <w:rFonts w:ascii="Times New Roman" w:hAnsi="Times New Roman" w:eastAsia="Times New Roman" w:cs="Times New Roman"/>
                <w:sz w:val="24"/>
                <w:szCs w:val="24"/>
              </w:rPr>
            </w:pPr>
          </w:p>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shd w:val="clear" w:color="auto" w:fill="EEEEEE"/>
          </w:tcPr>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Adresse :</w:t>
            </w:r>
          </w:p>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1 rue Meyerbeer, 34500, Béziers</w:t>
            </w:r>
          </w:p>
        </w:tc>
        <w:tc>
          <w:tcPr>
            <w:shd w:val="clear" w:color="auto" w:fill="EEEEEE"/>
          </w:tcPr>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6" w:hRule="atLeast"/>
        </w:trPr>
        <w:tc>
          <w:p>
            <w:pPr>
              <w:widowControl w:val="0"/>
              <w:spacing w:before="77"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Tel :</w:t>
            </w:r>
          </w:p>
        </w:tc>
        <w:tc>
          <w:p>
            <w:pPr>
              <w:widowControl w:val="0"/>
              <w:spacing w:after="0" w:line="240" w:lineRule="auto"/>
              <w:rPr>
                <w:rFonts w:ascii="Times New Roman" w:hAnsi="Times New Roman" w:eastAsia="Times New Roman" w:cs="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9" w:hRule="atLeast"/>
        </w:trPr>
        <w:tc>
          <w:tcPr>
            <w:shd w:val="clear" w:color="auto" w:fill="EEEEEE"/>
          </w:tcPr>
          <w:p>
            <w:pPr>
              <w:widowControl w:val="0"/>
              <w:spacing w:before="79" w:after="0" w:line="240" w:lineRule="auto"/>
              <w:ind w:left="79" w:firstLine="0"/>
              <w:rPr>
                <w:rFonts w:ascii="Times New Roman" w:hAnsi="Times New Roman" w:eastAsia="Times New Roman" w:cs="Times New Roman"/>
                <w:sz w:val="29"/>
                <w:szCs w:val="29"/>
              </w:rPr>
            </w:pPr>
            <w:r>
              <w:rPr>
                <w:rFonts w:ascii="Times New Roman" w:hAnsi="Times New Roman" w:eastAsia="Times New Roman" w:cs="Times New Roman"/>
                <w:sz w:val="29"/>
                <w:szCs w:val="29"/>
                <w:rtl w:val="0"/>
              </w:rPr>
              <w:t>Email :</w:t>
            </w:r>
          </w:p>
        </w:tc>
        <w:tc>
          <w:tcPr>
            <w:shd w:val="clear" w:color="auto" w:fill="EEEEEE"/>
          </w:tcPr>
          <w:p>
            <w:pPr>
              <w:widowControl w:val="0"/>
              <w:spacing w:after="0" w:line="240" w:lineRule="auto"/>
              <w:rPr>
                <w:rFonts w:ascii="Times New Roman" w:hAnsi="Times New Roman" w:eastAsia="Times New Roman" w:cs="Times New Roman"/>
                <w:sz w:val="24"/>
                <w:szCs w:val="24"/>
              </w:rPr>
            </w:pPr>
          </w:p>
        </w:tc>
      </w:tr>
    </w:tbl>
    <w:p>
      <w:pPr>
        <w:widowControl w:val="0"/>
        <w:spacing w:after="0" w:line="240" w:lineRule="auto"/>
        <w:rPr>
          <w:color w:val="2E75B5"/>
          <w:sz w:val="28"/>
          <w:szCs w:val="28"/>
        </w:rPr>
      </w:pPr>
    </w:p>
    <w:p>
      <w:pPr>
        <w:pStyle w:val="2"/>
        <w:numPr>
          <w:ilvl w:val="0"/>
          <w:numId w:val="1"/>
        </w:numPr>
        <w:ind w:left="360" w:hanging="360"/>
        <w:rPr>
          <w:sz w:val="28"/>
          <w:szCs w:val="28"/>
        </w:rPr>
      </w:pPr>
      <w:bookmarkStart w:id="0" w:name="_heading=h.gjdgxs" w:colFirst="0" w:colLast="0"/>
      <w:bookmarkEnd w:id="0"/>
      <w:r>
        <w:rPr>
          <w:sz w:val="28"/>
          <w:szCs w:val="28"/>
          <w:rtl w:val="0"/>
        </w:rPr>
        <w:t>Introduction :</w:t>
      </w:r>
    </w:p>
    <w:p>
      <w:pPr>
        <w:pStyle w:val="3"/>
        <w:numPr>
          <w:ilvl w:val="0"/>
          <w:numId w:val="2"/>
        </w:numPr>
        <w:ind w:left="720" w:hanging="360"/>
        <w:rPr>
          <w:sz w:val="28"/>
          <w:szCs w:val="28"/>
        </w:rPr>
      </w:pPr>
      <w:bookmarkStart w:id="1" w:name="_heading=h.30j0zll" w:colFirst="0" w:colLast="0"/>
      <w:bookmarkEnd w:id="1"/>
      <w:r>
        <w:rPr>
          <w:sz w:val="28"/>
          <w:szCs w:val="28"/>
          <w:rtl w:val="0"/>
        </w:rPr>
        <w:t>Présentation de l’entreprise :</w:t>
      </w:r>
    </w:p>
    <w:p/>
    <w:p>
      <w:pPr>
        <w:rPr>
          <w:rFonts w:ascii="Helvetica Neue" w:hAnsi="Helvetica Neue" w:eastAsia="Helvetica Neue" w:cs="Helvetica Neue"/>
          <w:i w:val="0"/>
          <w:smallCaps w:val="0"/>
          <w:color w:val="333333"/>
          <w:sz w:val="28"/>
          <w:szCs w:val="28"/>
          <w:highlight w:val="white"/>
        </w:rPr>
      </w:pPr>
      <w:r>
        <w:rPr>
          <w:rFonts w:ascii="Helvetica Neue" w:hAnsi="Helvetica Neue" w:eastAsia="Helvetica Neue" w:cs="Helvetica Neue"/>
          <w:i w:val="0"/>
          <w:smallCaps w:val="0"/>
          <w:color w:val="333333"/>
          <w:sz w:val="28"/>
          <w:szCs w:val="28"/>
          <w:highlight w:val="white"/>
          <w:rtl w:val="0"/>
        </w:rPr>
        <w:t xml:space="preserve">CCIF est un éditeur de solutions informatiques, basé à Béziers et </w:t>
      </w:r>
      <w:r>
        <w:rPr>
          <w:rFonts w:ascii="Helvetica Neue" w:hAnsi="Helvetica Neue" w:eastAsia="Helvetica Neue" w:cs="Helvetica Neue"/>
          <w:i w:val="0"/>
          <w:smallCaps w:val="0"/>
          <w:color w:val="333333"/>
          <w:sz w:val="28"/>
          <w:szCs w:val="28"/>
          <w:highlight w:val="white"/>
          <w:rtl w:val="0"/>
        </w:rPr>
        <w:tab/>
      </w:r>
      <w:r>
        <w:rPr>
          <w:rFonts w:ascii="Helvetica Neue" w:hAnsi="Helvetica Neue" w:eastAsia="Helvetica Neue" w:cs="Helvetica Neue"/>
          <w:i w:val="0"/>
          <w:smallCaps w:val="0"/>
          <w:color w:val="333333"/>
          <w:sz w:val="28"/>
          <w:szCs w:val="28"/>
          <w:highlight w:val="white"/>
          <w:rtl w:val="0"/>
        </w:rPr>
        <w:t>spécialisé depuis 1981 dans le développement de logiciels</w:t>
      </w:r>
      <w:r>
        <w:rPr>
          <w:rFonts w:ascii="Helvetica Neue" w:hAnsi="Helvetica Neue" w:eastAsia="Helvetica Neue" w:cs="Helvetica Neue"/>
          <w:color w:val="333333"/>
          <w:sz w:val="28"/>
          <w:szCs w:val="28"/>
          <w:highlight w:val="white"/>
          <w:rtl w:val="0"/>
        </w:rPr>
        <w:t xml:space="preserve"> destinés aux professionnels de santé.               </w:t>
      </w:r>
    </w:p>
    <w:p>
      <w:pPr>
        <w:rPr>
          <w:rFonts w:ascii="Helvetica Neue" w:hAnsi="Helvetica Neue" w:eastAsia="Helvetica Neue" w:cs="Helvetica Neue"/>
          <w:color w:val="333333"/>
          <w:sz w:val="28"/>
          <w:szCs w:val="28"/>
          <w:highlight w:val="whit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La date de création: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- 1981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708"/>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L’activité principale: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Développement de logiciels destinés aux professionnels de santé.</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services ou produits vendus</w:t>
      </w:r>
    </w:p>
    <w:p>
      <w:pPr>
        <w:rPr>
          <w:sz w:val="28"/>
          <w:szCs w:val="28"/>
          <w:vertAlign w:val="baseline"/>
        </w:rPr>
      </w:pPr>
      <w:r>
        <w:rPr>
          <w:vertAlign w:val="baseline"/>
          <w:rtl w:val="0"/>
        </w:rPr>
        <w:tab/>
      </w:r>
      <w:r>
        <w:rPr>
          <w:sz w:val="28"/>
          <w:szCs w:val="28"/>
          <w:vertAlign w:val="baseline"/>
          <w:rtl w:val="0"/>
        </w:rPr>
        <w:t>- Essentielleme</w:t>
      </w:r>
      <w:r>
        <w:rPr>
          <w:sz w:val="28"/>
          <w:szCs w:val="28"/>
          <w:rtl w:val="0"/>
        </w:rPr>
        <w:t>nt</w:t>
      </w:r>
      <w:r>
        <w:rPr>
          <w:sz w:val="28"/>
          <w:szCs w:val="28"/>
          <w:vertAlign w:val="baseline"/>
          <w:rtl w:val="0"/>
        </w:rPr>
        <w:t xml:space="preserve"> Winlabo SMQ: un Système Informatique de Gestion de la Qualité destiné aux centres d</w:t>
      </w:r>
      <w:r>
        <w:rPr>
          <w:sz w:val="28"/>
          <w:szCs w:val="28"/>
          <w:rtl w:val="0"/>
        </w:rPr>
        <w:t>’imageries. Mais aussi d’autres logiciels à destination de différents types de laboratoires.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nombre de salariés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- 2 salariés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chiffre d’affaires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principaux axes de développement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Augmenter la clientèle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Obtenir de nouveaux marchés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b/>
      </w:r>
      <w:r>
        <w:rPr>
          <w:rFonts w:ascii="Calibri" w:hAnsi="Calibri" w:eastAsia="Calibri" w:cs="Calibri"/>
          <w:b w:val="0"/>
          <w:i w:val="0"/>
          <w:smallCaps w:val="0"/>
          <w:strike w:val="0"/>
          <w:color w:val="000000"/>
          <w:sz w:val="28"/>
          <w:szCs w:val="28"/>
          <w:u w:val="none"/>
          <w:shd w:val="clear" w:fill="auto"/>
          <w:vertAlign w:val="baseline"/>
          <w:rtl w:val="0"/>
        </w:rPr>
        <w:t>- Améliorer la qualité des services actuels</w:t>
      </w:r>
    </w:p>
    <w:p>
      <w:pPr>
        <w:rPr>
          <w:sz w:val="28"/>
          <w:szCs w:val="28"/>
        </w:rPr>
      </w:pPr>
    </w:p>
    <w:p>
      <w:pPr>
        <w:pStyle w:val="3"/>
        <w:numPr>
          <w:ilvl w:val="0"/>
          <w:numId w:val="2"/>
        </w:numPr>
        <w:ind w:left="720" w:hanging="360"/>
        <w:rPr>
          <w:sz w:val="28"/>
          <w:szCs w:val="28"/>
        </w:rPr>
      </w:pPr>
      <w:bookmarkStart w:id="2" w:name="_heading=h.1fob9te" w:colFirst="0" w:colLast="0"/>
      <w:bookmarkEnd w:id="2"/>
      <w:r>
        <w:rPr>
          <w:sz w:val="28"/>
          <w:szCs w:val="28"/>
          <w:rtl w:val="0"/>
        </w:rPr>
        <w:t>Intervenants principaux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Nom prénom</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Rôle dans l’entreprise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Moyen de contact (mail &amp; téléphone)</w:t>
      </w:r>
    </w:p>
    <w:p>
      <w:pPr>
        <w:rPr>
          <w:sz w:val="28"/>
          <w:szCs w:val="28"/>
        </w:rPr>
      </w:pPr>
    </w:p>
    <w:p>
      <w:pPr>
        <w:pStyle w:val="2"/>
        <w:numPr>
          <w:ilvl w:val="0"/>
          <w:numId w:val="1"/>
        </w:numPr>
        <w:ind w:left="360" w:hanging="360"/>
        <w:rPr>
          <w:sz w:val="28"/>
          <w:szCs w:val="28"/>
        </w:rPr>
      </w:pPr>
      <w:bookmarkStart w:id="3" w:name="_heading=h.3znysh7" w:colFirst="0" w:colLast="0"/>
      <w:bookmarkEnd w:id="3"/>
      <w:r>
        <w:rPr>
          <w:sz w:val="28"/>
          <w:szCs w:val="28"/>
          <w:rtl w:val="0"/>
        </w:rPr>
        <w:t>Contexte :</w:t>
      </w:r>
    </w:p>
    <w:p>
      <w:pPr>
        <w:pStyle w:val="3"/>
        <w:numPr>
          <w:ilvl w:val="1"/>
          <w:numId w:val="1"/>
        </w:numPr>
        <w:ind w:left="720" w:hanging="360"/>
        <w:rPr>
          <w:sz w:val="28"/>
          <w:szCs w:val="28"/>
        </w:rPr>
      </w:pPr>
      <w:bookmarkStart w:id="4" w:name="_heading=h.2et92p0" w:colFirst="0" w:colLast="0"/>
      <w:bookmarkEnd w:id="4"/>
      <w:r>
        <w:rPr>
          <w:sz w:val="28"/>
          <w:szCs w:val="28"/>
          <w:rtl w:val="0"/>
        </w:rPr>
        <w:t>Objectif du site :</w:t>
      </w:r>
    </w:p>
    <w:p>
      <w:pPr>
        <w:rPr>
          <w:sz w:val="28"/>
          <w:szCs w:val="28"/>
        </w:rPr>
      </w:pPr>
      <w:r>
        <w:rPr>
          <w:sz w:val="28"/>
          <w:szCs w:val="28"/>
          <w:rtl w:val="0"/>
        </w:rPr>
        <w:t>Détaillez, le ou les objectifs attendus avec ce projet d’application. Vous pouvez découper vos objectifs en 2 parties : quantitatifs et qualitatifs.</w:t>
      </w:r>
    </w:p>
    <w:p>
      <w:pPr>
        <w:rPr>
          <w:sz w:val="28"/>
          <w:szCs w:val="28"/>
        </w:rPr>
      </w:pPr>
      <w:r>
        <w:rPr>
          <w:sz w:val="28"/>
          <w:szCs w:val="28"/>
          <w:rtl w:val="0"/>
        </w:rPr>
        <w:t xml:space="preserve">Exemple : Améliorer le taux de conversion actuel, présenter notre entreprise, améliorer la visibilité du site existant, etc.  </w:t>
      </w:r>
    </w:p>
    <w:p>
      <w:pPr>
        <w:rPr>
          <w:b/>
          <w:sz w:val="28"/>
          <w:szCs w:val="28"/>
          <w:rtl w:val="0"/>
        </w:rPr>
      </w:pPr>
      <w:r>
        <w:rPr>
          <w:b/>
          <w:sz w:val="28"/>
          <w:szCs w:val="28"/>
          <w:rtl w:val="0"/>
        </w:rPr>
        <w:t xml:space="preserve">OBJECTIFS: </w:t>
      </w:r>
    </w:p>
    <w:p>
      <w:pPr>
        <w:rPr>
          <w:rFonts w:hint="default"/>
          <w:b/>
          <w:sz w:val="28"/>
          <w:szCs w:val="28"/>
          <w:rtl w:val="0"/>
          <w:lang w:val="fr-FR"/>
        </w:rPr>
      </w:pPr>
      <w:r>
        <w:rPr>
          <w:rFonts w:hint="default"/>
          <w:b/>
          <w:sz w:val="28"/>
          <w:szCs w:val="28"/>
          <w:rtl w:val="0"/>
          <w:lang w:val="fr-FR"/>
        </w:rPr>
        <w:t>- Vous avez une appli web, le but est de faciliter pour les utilisateurs la déclaration d’évènements indésirables.</w:t>
      </w:r>
    </w:p>
    <w:p>
      <w:pPr>
        <w:rPr>
          <w:sz w:val="28"/>
          <w:szCs w:val="28"/>
        </w:rPr>
      </w:pPr>
    </w:p>
    <w:p>
      <w:pPr>
        <w:pStyle w:val="3"/>
        <w:numPr>
          <w:ilvl w:val="1"/>
          <w:numId w:val="1"/>
        </w:numPr>
        <w:ind w:left="720" w:hanging="360"/>
        <w:rPr>
          <w:sz w:val="28"/>
          <w:szCs w:val="28"/>
        </w:rPr>
      </w:pPr>
      <w:bookmarkStart w:id="5" w:name="_heading=h.tyjcwt" w:colFirst="0" w:colLast="0"/>
      <w:bookmarkEnd w:id="5"/>
      <w:r>
        <w:rPr>
          <w:sz w:val="28"/>
          <w:szCs w:val="28"/>
          <w:rtl w:val="0"/>
        </w:rPr>
        <w:t>Les cibles :</w:t>
      </w:r>
    </w:p>
    <w:p>
      <w:pPr>
        <w:rPr>
          <w:sz w:val="28"/>
          <w:szCs w:val="28"/>
        </w:rPr>
      </w:pPr>
      <w:r>
        <w:rPr>
          <w:sz w:val="28"/>
          <w:szCs w:val="28"/>
          <w:rtl w:val="0"/>
        </w:rPr>
        <w:t>Décrivez le profil des clients de votre entreprise et celui des visiteurs de votre application mobile Androïd.</w:t>
      </w:r>
    </w:p>
    <w:p>
      <w:pPr>
        <w:rPr>
          <w:sz w:val="28"/>
          <w:szCs w:val="28"/>
        </w:rPr>
      </w:pPr>
      <w:r>
        <w:rPr>
          <w:sz w:val="28"/>
          <w:szCs w:val="28"/>
          <w:rtl w:val="0"/>
        </w:rPr>
        <w:t>Exemple : Nous visons un public professionnel, pour développer notre activité en B2B. Le profil type de nos prospects est : homme, 39 ans, chef de service marketing</w:t>
      </w:r>
    </w:p>
    <w:p>
      <w:pPr>
        <w:rPr>
          <w:sz w:val="28"/>
          <w:szCs w:val="28"/>
        </w:rPr>
      </w:pPr>
      <w:r>
        <w:rPr>
          <w:sz w:val="28"/>
          <w:szCs w:val="28"/>
          <w:rtl w:val="0"/>
        </w:rPr>
        <w:t>Mettre en place des persona.</w:t>
      </w:r>
    </w:p>
    <w:p>
      <w:pPr>
        <w:rPr>
          <w:b/>
          <w:sz w:val="28"/>
          <w:szCs w:val="28"/>
          <w:rtl w:val="0"/>
        </w:rPr>
      </w:pPr>
      <w:r>
        <w:rPr>
          <w:b/>
          <w:sz w:val="28"/>
          <w:szCs w:val="28"/>
          <w:rtl w:val="0"/>
        </w:rPr>
        <w:t xml:space="preserve">PERSONA: </w:t>
      </w:r>
    </w:p>
    <w:p>
      <w:pPr>
        <w:rPr>
          <w:rFonts w:hint="default"/>
          <w:b/>
          <w:sz w:val="28"/>
          <w:szCs w:val="28"/>
          <w:rtl w:val="0"/>
          <w:lang w:val="fr-FR"/>
        </w:rPr>
      </w:pPr>
      <w:r>
        <w:rPr>
          <w:rFonts w:hint="default"/>
          <w:b/>
          <w:sz w:val="28"/>
          <w:szCs w:val="28"/>
          <w:rtl w:val="0"/>
          <w:lang w:val="fr-FR"/>
        </w:rPr>
        <w:t xml:space="preserve">Centre d’imagerie parce qu’ils ont des normes à respecter et il leur faut un logiciel de management de la qualité.  La suite ne s’applique pas dans ce contexte. </w:t>
      </w:r>
    </w:p>
    <w:p>
      <w:pPr>
        <w:rPr>
          <w:sz w:val="28"/>
          <w:szCs w:val="28"/>
        </w:rPr>
      </w:pPr>
      <w:r>
        <w:rPr>
          <w:sz w:val="28"/>
          <w:szCs w:val="28"/>
          <w:rtl w:val="0"/>
        </w:rPr>
        <w:t>Sexe:</w:t>
      </w:r>
    </w:p>
    <w:p>
      <w:pPr>
        <w:rPr>
          <w:sz w:val="28"/>
          <w:szCs w:val="28"/>
        </w:rPr>
      </w:pPr>
      <w:r>
        <w:rPr>
          <w:sz w:val="28"/>
          <w:szCs w:val="28"/>
          <w:rtl w:val="0"/>
        </w:rPr>
        <w:t>Âge:</w:t>
      </w:r>
    </w:p>
    <w:p>
      <w:pPr>
        <w:rPr>
          <w:sz w:val="28"/>
          <w:szCs w:val="28"/>
        </w:rPr>
      </w:pPr>
      <w:r>
        <w:rPr>
          <w:sz w:val="28"/>
          <w:szCs w:val="28"/>
          <w:rtl w:val="0"/>
        </w:rPr>
        <w:t>Travail/Carrière:</w:t>
      </w:r>
    </w:p>
    <w:p>
      <w:pPr>
        <w:rPr>
          <w:sz w:val="28"/>
          <w:szCs w:val="28"/>
        </w:rPr>
      </w:pPr>
      <w:r>
        <w:rPr>
          <w:sz w:val="28"/>
          <w:szCs w:val="28"/>
          <w:rtl w:val="0"/>
        </w:rPr>
        <w:t>Situation familiale:</w:t>
      </w:r>
    </w:p>
    <w:p>
      <w:pPr>
        <w:rPr>
          <w:sz w:val="28"/>
          <w:szCs w:val="28"/>
        </w:rPr>
      </w:pPr>
      <w:r>
        <w:rPr>
          <w:sz w:val="28"/>
          <w:szCs w:val="28"/>
          <w:rtl w:val="0"/>
        </w:rPr>
        <w:t>Adresse:</w:t>
      </w:r>
    </w:p>
    <w:p>
      <w:pPr>
        <w:rPr>
          <w:b/>
          <w:sz w:val="28"/>
          <w:szCs w:val="28"/>
        </w:rPr>
      </w:pPr>
      <w:r>
        <w:rPr>
          <w:b/>
          <w:sz w:val="28"/>
          <w:szCs w:val="28"/>
          <w:rtl w:val="0"/>
        </w:rPr>
        <w:t>Personnalité:</w:t>
      </w:r>
    </w:p>
    <w:p>
      <w:pPr>
        <w:rPr>
          <w:sz w:val="28"/>
          <w:szCs w:val="28"/>
        </w:rPr>
      </w:pPr>
      <w:r>
        <w:rPr>
          <w:sz w:val="28"/>
          <w:szCs w:val="28"/>
          <w:rtl w:val="0"/>
        </w:rPr>
        <w:t>Introvertie ? Extravertie ?</w:t>
      </w:r>
    </w:p>
    <w:p>
      <w:pPr>
        <w:rPr>
          <w:sz w:val="28"/>
          <w:szCs w:val="28"/>
        </w:rPr>
      </w:pPr>
      <w:r>
        <w:rPr>
          <w:sz w:val="28"/>
          <w:szCs w:val="28"/>
          <w:rtl w:val="0"/>
        </w:rPr>
        <w:t>Isolé ? Social ?</w:t>
      </w:r>
    </w:p>
    <w:p>
      <w:pPr>
        <w:rPr>
          <w:sz w:val="28"/>
          <w:szCs w:val="28"/>
        </w:rPr>
      </w:pPr>
      <w:r>
        <w:rPr>
          <w:sz w:val="28"/>
          <w:szCs w:val="28"/>
          <w:rtl w:val="0"/>
        </w:rPr>
        <w:t>Passif? Actif ?</w:t>
      </w:r>
    </w:p>
    <w:p>
      <w:pPr>
        <w:rPr>
          <w:sz w:val="28"/>
          <w:szCs w:val="28"/>
        </w:rPr>
      </w:pPr>
    </w:p>
    <w:p>
      <w:pPr>
        <w:rPr>
          <w:sz w:val="28"/>
          <w:szCs w:val="28"/>
        </w:rPr>
      </w:pPr>
    </w:p>
    <w:p>
      <w:pPr>
        <w:rPr>
          <w:sz w:val="28"/>
          <w:szCs w:val="28"/>
        </w:rPr>
      </w:pPr>
    </w:p>
    <w:tbl>
      <w:tblPr>
        <w:tblStyle w:val="31"/>
        <w:tblW w:w="90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36"/>
        <w:gridCol w:w="453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b/>
                <w:sz w:val="28"/>
                <w:szCs w:val="28"/>
                <w:rtl w:val="0"/>
              </w:rPr>
              <w:t>Frustrations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A quelle frustration ton prospect fait-il face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Quelles situations inconfortables vit-il quotidiennement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Quelles sont ses douleurs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sz w:val="28"/>
                <w:szCs w:val="28"/>
                <w:rtl w:val="0"/>
              </w:rPr>
              <w:t xml:space="preserve">  </w:t>
            </w:r>
            <w:r>
              <w:rPr>
                <w:b/>
                <w:sz w:val="28"/>
                <w:szCs w:val="28"/>
                <w:rtl w:val="0"/>
              </w:rPr>
              <w:t xml:space="preserve">  Désirs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 désire ton prospect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Qu’est-ce qu’il aimerait obtenir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Quels besoins souhaite-il combler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Dans quel état émotionnel veut-il être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b/>
                <w:sz w:val="28"/>
                <w:szCs w:val="28"/>
                <w:rtl w:val="0"/>
              </w:rPr>
              <w:t>Peurs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Quelles sont les peurs de ton prospect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Si rien ne change, quelles pourraient en être les conséquences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 pourrait-il se passer dans le futur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8"/>
                <w:szCs w:val="28"/>
              </w:rPr>
            </w:pPr>
            <w:r>
              <w:rPr>
                <w:b/>
                <w:sz w:val="28"/>
                <w:szCs w:val="28"/>
                <w:rtl w:val="0"/>
              </w:rPr>
              <w:t>Aspirations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Comment se sentira t-il une fois ses désirs comblés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 personne va t-il devenir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b/>
                <w:sz w:val="28"/>
                <w:szCs w:val="28"/>
              </w:rPr>
            </w:pPr>
            <w:r>
              <w:rPr>
                <w:b/>
                <w:sz w:val="28"/>
                <w:szCs w:val="28"/>
                <w:rtl w:val="0"/>
              </w:rPr>
              <w:t>Quelle sera sa vie ?</w:t>
            </w:r>
          </w:p>
        </w:tc>
      </w:tr>
    </w:tbl>
    <w:p>
      <w:pPr>
        <w:rPr>
          <w:sz w:val="28"/>
          <w:szCs w:val="28"/>
        </w:rPr>
      </w:pPr>
    </w:p>
    <w:p>
      <w:pPr>
        <w:rPr>
          <w:sz w:val="28"/>
          <w:szCs w:val="28"/>
        </w:rPr>
      </w:pPr>
    </w:p>
    <w:p>
      <w:pPr>
        <w:rPr>
          <w:sz w:val="28"/>
          <w:szCs w:val="28"/>
        </w:rPr>
      </w:pPr>
    </w:p>
    <w:p>
      <w:pPr>
        <w:pStyle w:val="3"/>
        <w:numPr>
          <w:ilvl w:val="1"/>
          <w:numId w:val="1"/>
        </w:numPr>
        <w:ind w:left="720" w:hanging="360"/>
        <w:rPr>
          <w:sz w:val="28"/>
          <w:szCs w:val="28"/>
        </w:rPr>
      </w:pPr>
      <w:bookmarkStart w:id="6" w:name="_heading=h.3dy6vkm" w:colFirst="0" w:colLast="0"/>
      <w:bookmarkEnd w:id="6"/>
      <w:r>
        <w:rPr>
          <w:sz w:val="28"/>
          <w:szCs w:val="28"/>
          <w:rtl w:val="0"/>
        </w:rPr>
        <w:t>Analyse de la concurrence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les concurrents directs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Qualios.com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Ageval.fr</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Qualilab.com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Faire un audit des concurrents (leurs produits, leur secteur…)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r>
        <w:rPr>
          <w:rFonts w:hint="default" w:ascii="Calibri" w:hAnsi="Calibri" w:eastAsia="Calibri" w:cs="Calibri"/>
          <w:b w:val="0"/>
          <w:i w:val="0"/>
          <w:smallCaps w:val="0"/>
          <w:strike w:val="0"/>
          <w:color w:val="000000"/>
          <w:sz w:val="28"/>
          <w:szCs w:val="28"/>
          <w:u w:val="none"/>
          <w:shd w:val="clear" w:fill="auto"/>
          <w:vertAlign w:val="baseline"/>
          <w:rtl w:val="0"/>
          <w:lang w:val="fr-FR"/>
        </w:rPr>
        <w:t>Plus généralistes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ascii="Calibri" w:hAnsi="Calibri" w:eastAsia="Calibri" w:cs="Calibri"/>
          <w:b w:val="0"/>
          <w:i w:val="0"/>
          <w:smallCaps w:val="0"/>
          <w:strike w:val="0"/>
          <w:color w:val="000000"/>
          <w:sz w:val="28"/>
          <w:szCs w:val="28"/>
          <w:u w:val="none"/>
          <w:shd w:val="clear" w:fill="auto"/>
          <w:vertAlign w:val="baseline"/>
          <w:rtl w:val="0"/>
          <w:lang w:val="fr-FR"/>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Chiffrer le trafic, le taux de conversion, le taux de rebond</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
        <w:numPr>
          <w:ilvl w:val="1"/>
          <w:numId w:val="1"/>
        </w:numPr>
        <w:ind w:left="720" w:hanging="360"/>
        <w:rPr>
          <w:sz w:val="28"/>
          <w:szCs w:val="28"/>
        </w:rPr>
      </w:pPr>
      <w:r>
        <w:rPr>
          <w:sz w:val="28"/>
          <w:szCs w:val="28"/>
          <w:rtl w:val="0"/>
        </w:rPr>
        <w:t>Analyse marketing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Mise en place de Matrice SWOT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jc w:val="left"/>
        <w:rPr>
          <w:rFonts w:ascii="Calibri" w:hAnsi="Calibri" w:eastAsia="Calibri" w:cs="Calibri"/>
          <w:b w:val="0"/>
          <w:i w:val="0"/>
          <w:smallCaps w:val="0"/>
          <w:strike w:val="0"/>
          <w:color w:val="000000"/>
          <w:sz w:val="28"/>
          <w:szCs w:val="28"/>
          <w:u w:val="none"/>
          <w:shd w:val="clear" w:fill="auto"/>
          <w:vertAlign w:val="baseline"/>
        </w:rPr>
      </w:pPr>
    </w:p>
    <w:tbl>
      <w:tblPr>
        <w:tblStyle w:val="32"/>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Strenghs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FORCES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Weakness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FAIBLESSES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C00000"/>
                <w:sz w:val="28"/>
                <w:szCs w:val="28"/>
              </w:rPr>
            </w:pPr>
            <w:r>
              <w:rPr>
                <w:rFonts w:ascii="Calibri" w:hAnsi="Calibri" w:eastAsia="Calibri" w:cs="Calibri"/>
                <w:b w:val="0"/>
                <w:i w:val="0"/>
                <w:smallCaps w:val="0"/>
                <w:strike w:val="0"/>
                <w:color w:val="C00000"/>
                <w:sz w:val="28"/>
                <w:szCs w:val="28"/>
                <w:u w:val="none"/>
                <w:shd w:val="clear" w:fill="auto"/>
                <w:vertAlign w:val="baseline"/>
                <w:rtl w:val="0"/>
              </w:rPr>
              <w: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Opportunities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OPPORTUNITES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color w:val="C00000"/>
                <w:sz w:val="28"/>
                <w:szCs w:val="28"/>
              </w:rPr>
            </w:pPr>
            <w:r>
              <w:rPr>
                <w:rFonts w:ascii="Calibri" w:hAnsi="Calibri" w:eastAsia="Calibri" w:cs="Calibri"/>
                <w:b w:val="0"/>
                <w:i w:val="0"/>
                <w:smallCaps w:val="0"/>
                <w:strike w:val="0"/>
                <w:color w:val="C00000"/>
                <w:sz w:val="28"/>
                <w:szCs w:val="28"/>
                <w:u w:val="none"/>
                <w:shd w:val="clear" w:fill="auto"/>
                <w:vertAlign w:val="baseline"/>
                <w:rtl w:val="0"/>
              </w:rPr>
              <w:t>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Theats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C00000"/>
                <w:sz w:val="28"/>
                <w:szCs w:val="28"/>
                <w:u w:val="none"/>
                <w:shd w:val="clear" w:fill="auto"/>
                <w:vertAlign w:val="baseline"/>
              </w:rPr>
            </w:pPr>
            <w:r>
              <w:rPr>
                <w:rFonts w:ascii="Calibri" w:hAnsi="Calibri" w:eastAsia="Calibri" w:cs="Calibri"/>
                <w:b w:val="0"/>
                <w:i w:val="0"/>
                <w:smallCaps w:val="0"/>
                <w:strike w:val="0"/>
                <w:color w:val="C00000"/>
                <w:sz w:val="28"/>
                <w:szCs w:val="28"/>
                <w:u w:val="none"/>
                <w:shd w:val="clear" w:fill="auto"/>
                <w:vertAlign w:val="baseline"/>
                <w:rtl w:val="0"/>
              </w:rPr>
              <w:t>MENACES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xml:space="preserve">- Ce que votre </w:t>
            </w:r>
            <w:r>
              <w:rPr>
                <w:color w:val="FF0000"/>
                <w:sz w:val="28"/>
                <w:szCs w:val="28"/>
                <w:rtl w:val="0"/>
              </w:rPr>
              <w:t>entreprise</w:t>
            </w:r>
            <w:r>
              <w:rPr>
                <w:rFonts w:ascii="Calibri" w:hAnsi="Calibri" w:eastAsia="Calibri" w:cs="Calibri"/>
                <w:b w:val="0"/>
                <w:i w:val="0"/>
                <w:smallCaps w:val="0"/>
                <w:strike w:val="0"/>
                <w:color w:val="FF0000"/>
                <w:sz w:val="28"/>
                <w:szCs w:val="28"/>
                <w:u w:val="none"/>
                <w:shd w:val="clear" w:fill="auto"/>
                <w:vertAlign w:val="baseline"/>
                <w:rtl w:val="0"/>
              </w:rPr>
              <w:t xml:space="preserve"> fait bien: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La valeur ajoutée qui vous différencie de vos concurrents: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Les ressources internes (compétences, savoir faire, équipes,...):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Actifs corporels tels que propriété intellectuelle, capital, technologies propriétaires, etc...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Ce qui manque à votre entreprise: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xml:space="preserve">- Ce que vos concurrents font mieux que vous: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La limitation des ressources: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N’avoir qu’une seule offre client: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bookmarkStart w:id="7" w:name="_heading=h.1t3h5sf" w:colFirst="0" w:colLast="0"/>
            <w:bookmarkEnd w:id="7"/>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Sous-estimation du marché sur des produits spécifiques: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color w:val="FF0000"/>
                <w:sz w:val="28"/>
                <w:szCs w:val="28"/>
                <w:rtl w:val="0"/>
              </w:rPr>
              <w:t>-</w:t>
            </w:r>
            <w:r>
              <w:rPr>
                <w:rFonts w:ascii="Calibri" w:hAnsi="Calibri" w:eastAsia="Calibri" w:cs="Calibri"/>
                <w:b w:val="0"/>
                <w:i w:val="0"/>
                <w:smallCaps w:val="0"/>
                <w:strike w:val="0"/>
                <w:color w:val="FF0000"/>
                <w:sz w:val="28"/>
                <w:szCs w:val="28"/>
                <w:u w:val="none"/>
                <w:shd w:val="clear" w:fill="auto"/>
                <w:vertAlign w:val="baseline"/>
                <w:rtl w:val="0"/>
              </w:rPr>
              <w:t>Peu de concurrents dans la zone: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Croissance des besoins pour vos produits ou services: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Bonne couverture press - médias de votre entreprise: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Nouveaux concurrents: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Durcissement de l’environnement réglementaire: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color w:val="FF0000"/>
                <w:sz w:val="28"/>
                <w:szCs w:val="28"/>
                <w:rtl w:val="0"/>
              </w:rPr>
              <w:t>-</w:t>
            </w:r>
            <w:r>
              <w:rPr>
                <w:rFonts w:ascii="Calibri" w:hAnsi="Calibri" w:eastAsia="Calibri" w:cs="Calibri"/>
                <w:b w:val="0"/>
                <w:i w:val="0"/>
                <w:smallCaps w:val="0"/>
                <w:strike w:val="0"/>
                <w:color w:val="FF0000"/>
                <w:sz w:val="28"/>
                <w:szCs w:val="28"/>
                <w:u w:val="none"/>
                <w:shd w:val="clear" w:fill="auto"/>
                <w:vertAlign w:val="baseline"/>
                <w:rtl w:val="0"/>
              </w:rPr>
              <w:t>Couverture médiatique négative de la presse - médias: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FF0000"/>
                <w:sz w:val="28"/>
                <w:szCs w:val="28"/>
                <w:u w:val="none"/>
                <w:shd w:val="clear" w:fill="auto"/>
                <w:vertAlign w:val="baseline"/>
              </w:rPr>
            </w:pPr>
            <w:r>
              <w:rPr>
                <w:rFonts w:ascii="Calibri" w:hAnsi="Calibri" w:eastAsia="Calibri" w:cs="Calibri"/>
                <w:b w:val="0"/>
                <w:i w:val="0"/>
                <w:smallCaps w:val="0"/>
                <w:strike w:val="0"/>
                <w:color w:val="FF0000"/>
                <w:sz w:val="28"/>
                <w:szCs w:val="28"/>
                <w:u w:val="none"/>
                <w:shd w:val="clear" w:fill="auto"/>
                <w:vertAlign w:val="baseline"/>
                <w:rtl w:val="0"/>
              </w:rPr>
              <w:t>- Changement d’attitude des clients envers votre entreprise: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FF0000"/>
                <w:sz w:val="28"/>
                <w:szCs w:val="28"/>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360" w:right="0" w:firstLine="0"/>
        <w:rPr>
          <w:rFonts w:ascii="Calibri" w:hAnsi="Calibri" w:eastAsia="Calibri" w:cs="Calibri"/>
          <w:b w:val="0"/>
          <w:i w:val="0"/>
          <w:smallCaps w:val="0"/>
          <w:strike w:val="0"/>
          <w:color w:val="000000"/>
          <w:sz w:val="28"/>
          <w:szCs w:val="28"/>
          <w:u w:val="none"/>
          <w:shd w:val="clear" w:fill="auto"/>
          <w:vertAlign w:val="baseline"/>
        </w:rPr>
      </w:pPr>
    </w:p>
    <w:p>
      <w:pPr>
        <w:rPr>
          <w:sz w:val="28"/>
          <w:szCs w:val="28"/>
        </w:rPr>
      </w:pPr>
    </w:p>
    <w:p>
      <w:pPr>
        <w:pStyle w:val="2"/>
        <w:numPr>
          <w:ilvl w:val="0"/>
          <w:numId w:val="1"/>
        </w:numPr>
        <w:ind w:left="360" w:hanging="360"/>
        <w:rPr>
          <w:sz w:val="28"/>
          <w:szCs w:val="28"/>
        </w:rPr>
      </w:pPr>
      <w:bookmarkStart w:id="8" w:name="_heading=h.4d34og8" w:colFirst="0" w:colLast="0"/>
      <w:bookmarkEnd w:id="8"/>
      <w:r>
        <w:rPr>
          <w:sz w:val="28"/>
          <w:szCs w:val="28"/>
          <w:rtl w:val="0"/>
        </w:rPr>
        <w:t>Graphisme et ergonomie :</w:t>
      </w:r>
    </w:p>
    <w:p>
      <w:pPr>
        <w:ind w:left="360" w:firstLine="0"/>
      </w:pPr>
    </w:p>
    <w:p>
      <w:pPr>
        <w:pStyle w:val="3"/>
        <w:numPr>
          <w:ilvl w:val="1"/>
          <w:numId w:val="1"/>
        </w:numPr>
        <w:ind w:left="720" w:hanging="360"/>
        <w:rPr>
          <w:sz w:val="28"/>
          <w:szCs w:val="28"/>
        </w:rPr>
      </w:pPr>
      <w:bookmarkStart w:id="9" w:name="_heading=h.2s8eyo1" w:colFirst="0" w:colLast="0"/>
      <w:bookmarkEnd w:id="9"/>
      <w:r>
        <w:rPr>
          <w:sz w:val="28"/>
          <w:szCs w:val="28"/>
          <w:rtl w:val="0"/>
        </w:rPr>
        <w:t>La charte graphique :</w:t>
      </w:r>
    </w:p>
    <w:p>
      <w:pPr>
        <w:rPr>
          <w:rFonts w:ascii="Calibri" w:hAnsi="Calibri" w:eastAsia="Calibri" w:cs="Calibri"/>
          <w:b w:val="0"/>
          <w:i w:val="0"/>
          <w:smallCaps w:val="0"/>
          <w:strike w:val="0"/>
          <w:color w:val="000000"/>
          <w:sz w:val="28"/>
          <w:szCs w:val="28"/>
          <w:u w:val="none"/>
          <w:shd w:val="clear" w:fill="auto"/>
          <w:vertAlign w:val="baseline"/>
        </w:rPr>
      </w:pPr>
      <w:r>
        <w:rPr>
          <w:sz w:val="28"/>
          <w:szCs w:val="28"/>
          <w:rtl w:val="0"/>
        </w:rPr>
        <w:t>Ajoutez avec votre cahier des charges tous les documents concernant l’identité visuelle de votre entreprise (les codes couleurs, le logo et ces variations, les règles de conception etc.).</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polices à utiliser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Quels sont les éléments à conserver de la précédente charte ?</w:t>
      </w:r>
    </w:p>
    <w:p>
      <w:pPr>
        <w:widowControl w:val="0"/>
        <w:tabs>
          <w:tab w:val="left" w:pos="936"/>
          <w:tab w:val="left" w:pos="937"/>
        </w:tabs>
        <w:spacing w:before="1" w:after="0" w:line="240" w:lineRule="auto"/>
        <w:ind w:left="0" w:firstLine="0"/>
        <w:rPr>
          <w:sz w:val="28"/>
          <w:szCs w:val="28"/>
        </w:rPr>
      </w:pPr>
      <w:r>
        <w:rPr>
          <w:sz w:val="28"/>
          <w:szCs w:val="28"/>
          <w:rtl w:val="0"/>
        </w:rPr>
        <w:t>Quels seraient les couleurs principales du site ? Fournir deux ou trois couleurs à</w:t>
      </w:r>
      <w:r>
        <w:rPr>
          <w:rFonts w:ascii="Noto Sans Symbols" w:hAnsi="Noto Sans Symbols" w:eastAsia="Noto Sans Symbols" w:cs="Noto Sans Symbols"/>
          <w:sz w:val="28"/>
          <w:szCs w:val="28"/>
          <w:rtl w:val="0"/>
        </w:rPr>
        <w:t xml:space="preserve"> </w:t>
      </w:r>
      <w:r>
        <w:rPr>
          <w:sz w:val="28"/>
          <w:szCs w:val="28"/>
          <w:rtl w:val="0"/>
        </w:rPr>
        <w:t>l’image de votre entreprise.</w:t>
      </w:r>
    </w:p>
    <w:p>
      <w:pPr>
        <w:widowControl w:val="0"/>
        <w:spacing w:after="0" w:line="240" w:lineRule="auto"/>
        <w:rPr>
          <w:sz w:val="28"/>
          <w:szCs w:val="28"/>
        </w:rPr>
      </w:pPr>
    </w:p>
    <w:p>
      <w:pPr>
        <w:widowControl w:val="0"/>
        <w:tabs>
          <w:tab w:val="left" w:pos="936"/>
          <w:tab w:val="left" w:pos="937"/>
        </w:tabs>
        <w:spacing w:before="147" w:after="0" w:line="273" w:lineRule="auto"/>
        <w:ind w:left="0" w:right="1266" w:firstLine="0"/>
        <w:rPr>
          <w:rFonts w:ascii="Noto Sans Symbols" w:hAnsi="Noto Sans Symbols" w:eastAsia="Noto Sans Symbols" w:cs="Noto Sans Symbols"/>
          <w:sz w:val="28"/>
          <w:szCs w:val="28"/>
        </w:rPr>
      </w:pPr>
      <w:r>
        <w:rPr>
          <w:sz w:val="28"/>
          <w:szCs w:val="28"/>
          <w:rtl w:val="0"/>
        </w:rPr>
        <w:t>Avez-vous un logo ? Si tel est le cas merci de le fournir avec ce cahier des charges (Formats .eps / .ai / .psd / .png / .jpeg Haute définition)</w:t>
      </w:r>
    </w:p>
    <w:p>
      <w:pPr>
        <w:widowControl w:val="0"/>
        <w:spacing w:after="0" w:line="240" w:lineRule="auto"/>
        <w:rPr>
          <w:sz w:val="28"/>
          <w:szCs w:val="28"/>
        </w:rPr>
      </w:pPr>
    </w:p>
    <w:p>
      <w:pPr>
        <w:widowControl w:val="0"/>
        <w:spacing w:before="10" w:after="0" w:line="240" w:lineRule="auto"/>
        <w:rPr>
          <w:sz w:val="28"/>
          <w:szCs w:val="28"/>
        </w:rPr>
      </w:pPr>
    </w:p>
    <w:p>
      <w:pPr>
        <w:widowControl w:val="0"/>
        <w:tabs>
          <w:tab w:val="left" w:pos="936"/>
          <w:tab w:val="left" w:pos="937"/>
        </w:tabs>
        <w:spacing w:after="0" w:line="273" w:lineRule="auto"/>
        <w:ind w:left="0" w:right="906" w:firstLine="0"/>
        <w:rPr>
          <w:rFonts w:ascii="Noto Sans Symbols" w:hAnsi="Noto Sans Symbols" w:eastAsia="Noto Sans Symbols" w:cs="Noto Sans Symbols"/>
          <w:sz w:val="28"/>
          <w:szCs w:val="28"/>
        </w:rPr>
      </w:pPr>
      <w:r>
        <w:rPr>
          <w:sz w:val="28"/>
          <w:szCs w:val="28"/>
          <w:rtl w:val="0"/>
        </w:rPr>
        <w:t>Le cas échéant, n’hésitez pas à scanner une plaquette ou un flyer concernant votre activité et à joindre ce fichier à votre cahier des charges à titre d’illustration. Cela me permettra de mieux appréhender votre charte graphique.</w:t>
      </w:r>
    </w:p>
    <w:p>
      <w:pPr>
        <w:widowControl w:val="0"/>
        <w:spacing w:after="0" w:line="240" w:lineRule="auto"/>
        <w:rPr>
          <w:sz w:val="28"/>
          <w:szCs w:val="28"/>
        </w:rPr>
      </w:pPr>
    </w:p>
    <w:p>
      <w:pPr>
        <w:widowControl w:val="0"/>
        <w:spacing w:before="11" w:after="0" w:line="240" w:lineRule="auto"/>
        <w:rPr>
          <w:sz w:val="28"/>
          <w:szCs w:val="28"/>
        </w:rPr>
      </w:pPr>
    </w:p>
    <w:p>
      <w:pPr>
        <w:widowControl w:val="0"/>
        <w:tabs>
          <w:tab w:val="left" w:pos="936"/>
          <w:tab w:val="left" w:pos="937"/>
        </w:tabs>
        <w:spacing w:after="0" w:line="273" w:lineRule="auto"/>
        <w:ind w:left="0" w:right="1320" w:firstLine="0"/>
        <w:rPr>
          <w:sz w:val="28"/>
          <w:szCs w:val="28"/>
        </w:rPr>
      </w:pPr>
      <w:r>
        <w:rPr>
          <w:sz w:val="28"/>
          <w:szCs w:val="28"/>
          <w:rtl w:val="0"/>
        </w:rPr>
        <w:t>Y a-t-il un design ou des effets particuliers que vous souhaiteriez intégrer à votre futur site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8"/>
          <w:szCs w:val="28"/>
        </w:rPr>
      </w:pPr>
    </w:p>
    <w:p>
      <w:pPr>
        <w:rPr>
          <w:sz w:val="28"/>
          <w:szCs w:val="28"/>
        </w:rPr>
      </w:pPr>
      <w:r>
        <w:rPr>
          <w:sz w:val="28"/>
          <w:szCs w:val="28"/>
          <w:rtl w:val="0"/>
        </w:rPr>
        <w:t>Ajoutez également à votre cahier des charges des exemples de sites avec un commentaire, les choses que vous aimez bien sur ces sites (éléments, animation, couleurs, architecture d’informations, fonctionnalités etc.)</w:t>
      </w:r>
    </w:p>
    <w:p>
      <w:pPr>
        <w:rPr>
          <w:sz w:val="28"/>
          <w:szCs w:val="28"/>
        </w:rPr>
      </w:pPr>
      <w:r>
        <w:rPr>
          <w:sz w:val="28"/>
          <w:szCs w:val="28"/>
        </w:rPr>
        <w:drawing>
          <wp:inline distT="114300" distB="114300" distL="114300" distR="114300">
            <wp:extent cx="6210300" cy="43719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7"/>
                    <a:srcRect/>
                    <a:stretch>
                      <a:fillRect/>
                    </a:stretch>
                  </pic:blipFill>
                  <pic:spPr>
                    <a:xfrm>
                      <a:off x="0" y="0"/>
                      <a:ext cx="6210618" cy="4371975"/>
                    </a:xfrm>
                    <a:prstGeom prst="rect">
                      <a:avLst/>
                    </a:prstGeom>
                  </pic:spPr>
                </pic:pic>
              </a:graphicData>
            </a:graphic>
          </wp:inline>
        </w:drawing>
      </w:r>
      <w:r>
        <w:rPr>
          <w:sz w:val="28"/>
          <w:szCs w:val="28"/>
        </w:rPr>
        <w:drawing>
          <wp:inline distT="114300" distB="114300" distL="114300" distR="114300">
            <wp:extent cx="6238875" cy="428561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8"/>
                    <a:srcRect/>
                    <a:stretch>
                      <a:fillRect/>
                    </a:stretch>
                  </pic:blipFill>
                  <pic:spPr>
                    <a:xfrm>
                      <a:off x="0" y="0"/>
                      <a:ext cx="6238875" cy="4285933"/>
                    </a:xfrm>
                    <a:prstGeom prst="rect">
                      <a:avLst/>
                    </a:prstGeom>
                  </pic:spPr>
                </pic:pic>
              </a:graphicData>
            </a:graphic>
          </wp:inline>
        </w:drawing>
      </w:r>
      <w:r>
        <w:rPr>
          <w:sz w:val="28"/>
          <w:szCs w:val="28"/>
        </w:rPr>
        <w:drawing>
          <wp:inline distT="114300" distB="114300" distL="114300" distR="114300">
            <wp:extent cx="5760085" cy="43053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9"/>
                    <a:srcRect/>
                    <a:stretch>
                      <a:fillRect/>
                    </a:stretch>
                  </pic:blipFill>
                  <pic:spPr>
                    <a:xfrm>
                      <a:off x="0" y="0"/>
                      <a:ext cx="5760410" cy="4305300"/>
                    </a:xfrm>
                    <a:prstGeom prst="rect">
                      <a:avLst/>
                    </a:prstGeom>
                  </pic:spPr>
                </pic:pic>
              </a:graphicData>
            </a:graphic>
          </wp:inline>
        </w:drawing>
      </w:r>
      <w:r>
        <w:rPr>
          <w:sz w:val="28"/>
          <w:szCs w:val="28"/>
        </w:rPr>
        <w:drawing>
          <wp:inline distT="114300" distB="114300" distL="114300" distR="114300">
            <wp:extent cx="5760085" cy="4305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0"/>
                    <a:srcRect/>
                    <a:stretch>
                      <a:fillRect/>
                    </a:stretch>
                  </pic:blipFill>
                  <pic:spPr>
                    <a:xfrm>
                      <a:off x="0" y="0"/>
                      <a:ext cx="5760410" cy="4305300"/>
                    </a:xfrm>
                    <a:prstGeom prst="rect">
                      <a:avLst/>
                    </a:prstGeom>
                  </pic:spPr>
                </pic:pic>
              </a:graphicData>
            </a:graphic>
          </wp:inline>
        </w:drawing>
      </w:r>
    </w:p>
    <w:p>
      <w:pPr>
        <w:rPr>
          <w:sz w:val="28"/>
          <w:szCs w:val="28"/>
        </w:rPr>
      </w:pPr>
    </w:p>
    <w:p>
      <w:pPr>
        <w:rPr>
          <w:sz w:val="28"/>
          <w:szCs w:val="28"/>
        </w:rPr>
      </w:pPr>
    </w:p>
    <w:p>
      <w:pPr>
        <w:pStyle w:val="3"/>
        <w:numPr>
          <w:ilvl w:val="1"/>
          <w:numId w:val="1"/>
        </w:numPr>
        <w:ind w:left="720" w:hanging="360"/>
        <w:rPr>
          <w:sz w:val="28"/>
          <w:szCs w:val="28"/>
        </w:rPr>
      </w:pPr>
      <w:bookmarkStart w:id="10" w:name="_heading=h.17dp8vu" w:colFirst="0" w:colLast="0"/>
      <w:bookmarkEnd w:id="10"/>
      <w:r>
        <w:rPr>
          <w:sz w:val="28"/>
          <w:szCs w:val="28"/>
          <w:rtl w:val="0"/>
        </w:rPr>
        <w:t>WireFrame et Maquettage :</w:t>
      </w:r>
    </w:p>
    <w:p>
      <w:pPr>
        <w:rPr>
          <w:sz w:val="28"/>
          <w:szCs w:val="28"/>
        </w:rPr>
      </w:pPr>
      <w:r>
        <w:rPr>
          <w:sz w:val="28"/>
          <w:szCs w:val="28"/>
          <w:rtl w:val="0"/>
        </w:rPr>
        <w:t>Ajoutez à votre cahier des charges toutes les maquettes et prototypes de vos idées concernant le résultat que vous aimeriez obtenir avec ce site Internet. Dressez le nombre et le nom des pages que vous souhaitez sur votre site</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Ajouter aussi l’arborescence du site (les rubriques, sous rubriques)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L’architecture des informations concernant l’ensemble des pages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b/>
          <w:sz w:val="28"/>
          <w:szCs w:val="28"/>
        </w:rPr>
      </w:pPr>
      <w:r>
        <w:rPr>
          <w:b/>
          <w:sz w:val="28"/>
          <w:szCs w:val="28"/>
          <w:rtl w:val="0"/>
        </w:rPr>
        <w:t>PAGES: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begin"/>
      </w:r>
      <w:r>
        <w:instrText xml:space="preserve"> HYPERLINK "https://www.gloomaps.com/GQoqQlKyjm" \h </w:instrText>
      </w:r>
      <w:r>
        <w:fldChar w:fldCharType="separate"/>
      </w:r>
      <w:r>
        <w:rPr>
          <w:rFonts w:ascii="Calibri" w:hAnsi="Calibri" w:eastAsia="Calibri" w:cs="Calibri"/>
          <w:b w:val="0"/>
          <w:i w:val="0"/>
          <w:smallCaps w:val="0"/>
          <w:strike w:val="0"/>
          <w:color w:val="800080"/>
          <w:sz w:val="28"/>
          <w:szCs w:val="28"/>
          <w:u w:val="single"/>
          <w:shd w:val="clear" w:fill="auto"/>
          <w:vertAlign w:val="baseline"/>
          <w:rtl w:val="0"/>
        </w:rPr>
        <w:t>https://www.gloomaps.com/GQoqQlKyjm</w:t>
      </w:r>
      <w:r>
        <w:rPr>
          <w:rFonts w:ascii="Calibri" w:hAnsi="Calibri" w:eastAsia="Calibri" w:cs="Calibri"/>
          <w:b w:val="0"/>
          <w:i w:val="0"/>
          <w:smallCaps w:val="0"/>
          <w:strike w:val="0"/>
          <w:color w:val="800080"/>
          <w:sz w:val="28"/>
          <w:szCs w:val="28"/>
          <w:u w:val="single"/>
          <w:shd w:val="clear" w:fill="auto"/>
          <w:vertAlign w:val="baseline"/>
          <w:rtl w:val="0"/>
        </w:rPr>
        <w:fldChar w:fldCharType="end"/>
      </w:r>
      <w:r>
        <w:fldChar w:fldCharType="begin"/>
      </w:r>
      <w:r>
        <w:instrText xml:space="preserve"> HYPERLINK "https://www.gloomaps.com/GQoqQlKyjm"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r>
        <w:fldChar w:fldCharType="end"/>
      </w:r>
      <w:bookmarkStart w:id="26" w:name="_GoBack"/>
      <w:bookmarkEnd w:id="2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begin"/>
      </w:r>
      <w:r>
        <w:instrText xml:space="preserve"> HYPERLINK "https://wireframe.cc/dluHzh"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https://wireframe.cc/dluHzh</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"https://wireframe.cc/dluHzh"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end"/>
      </w:r>
      <w:r>
        <w:fldChar w:fldCharType="begin"/>
      </w:r>
      <w:r>
        <w:instrText xml:space="preserve"> HYPERLINK "https://wireframe.cc/IMLnEA"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https://wireframe.cc/IMLnEA</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"https://wireframe.cc/IMLnEA"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end"/>
      </w:r>
      <w:r>
        <w:fldChar w:fldCharType="begin"/>
      </w:r>
      <w:r>
        <w:instrText xml:space="preserve"> HYPERLINK "https://wireframe.cc/nOR3Om"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https://wireframe.cc/nOR3Om</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"https://wireframe.cc/nOR3Om"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r>
        <w:fldChar w:fldCharType="end"/>
      </w:r>
      <w:r>
        <w:fldChar w:fldCharType="begin"/>
      </w:r>
      <w:r>
        <w:instrText xml:space="preserve"> HYPERLINK "https://wireframe.cc/8jKS08" \h </w:instrText>
      </w:r>
      <w:r>
        <w:fldChar w:fldCharType="separate"/>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t>https://wireframe.cc/8jKS08</w:t>
      </w:r>
      <w:r>
        <w:rPr>
          <w:rFonts w:ascii="Quattrocento Sans" w:hAnsi="Quattrocento Sans" w:eastAsia="Quattrocento Sans" w:cs="Quattrocento Sans"/>
          <w:b w:val="0"/>
          <w:i w:val="0"/>
          <w:smallCaps w:val="0"/>
          <w:strike w:val="0"/>
          <w:color w:val="0563C1"/>
          <w:sz w:val="28"/>
          <w:szCs w:val="28"/>
          <w:u w:val="single"/>
          <w:shd w:val="clear" w:fill="auto"/>
          <w:vertAlign w:val="baseline"/>
          <w:rtl w:val="0"/>
        </w:rPr>
        <w:fldChar w:fldCharType="end"/>
      </w:r>
      <w:r>
        <w:fldChar w:fldCharType="begin"/>
      </w:r>
      <w:r>
        <w:instrText xml:space="preserve"> HYPERLINK "https://wireframe.cc/8jKS08"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Quattrocento Sans" w:hAnsi="Quattrocento Sans" w:eastAsia="Quattrocento Sans" w:cs="Quattrocento Sans"/>
          <w:b w:val="0"/>
          <w:i w:val="0"/>
          <w:smallCaps w:val="0"/>
          <w:strike w:val="0"/>
          <w:color w:val="FFFFFF"/>
          <w:sz w:val="16"/>
          <w:szCs w:val="1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ascii="Calibri" w:hAnsi="Calibri" w:eastAsia="Calibri" w:cs="Calibri"/>
          <w:b w:val="0"/>
          <w:i w:val="0"/>
          <w:smallCaps w:val="0"/>
          <w:strike w:val="0"/>
          <w:color w:val="000000"/>
          <w:sz w:val="28"/>
          <w:szCs w:val="28"/>
          <w:u w:val="none"/>
          <w:shd w:val="clear" w:fill="auto"/>
          <w:vertAlign w:val="baseline"/>
        </w:rPr>
      </w:pPr>
    </w:p>
    <w:p>
      <w:pPr>
        <w:rPr>
          <w:sz w:val="28"/>
          <w:szCs w:val="28"/>
        </w:rPr>
      </w:pPr>
    </w:p>
    <w:p>
      <w:pPr>
        <w:pStyle w:val="2"/>
        <w:numPr>
          <w:ilvl w:val="0"/>
          <w:numId w:val="1"/>
        </w:numPr>
        <w:ind w:left="360" w:hanging="360"/>
        <w:rPr>
          <w:sz w:val="28"/>
          <w:szCs w:val="28"/>
        </w:rPr>
      </w:pPr>
      <w:bookmarkStart w:id="11" w:name="_heading=h.3rdcrjn" w:colFirst="0" w:colLast="0"/>
      <w:bookmarkEnd w:id="11"/>
      <w:r>
        <w:rPr>
          <w:sz w:val="28"/>
          <w:szCs w:val="28"/>
          <w:rtl w:val="0"/>
        </w:rPr>
        <w:t>Définition du besoin :</w:t>
      </w:r>
    </w:p>
    <w:p>
      <w:pPr>
        <w:pStyle w:val="3"/>
        <w:numPr>
          <w:ilvl w:val="1"/>
          <w:numId w:val="1"/>
        </w:numPr>
        <w:ind w:left="720" w:hanging="360"/>
        <w:rPr>
          <w:sz w:val="28"/>
          <w:szCs w:val="28"/>
        </w:rPr>
      </w:pPr>
      <w:bookmarkStart w:id="12" w:name="_heading=h.26in1rg" w:colFirst="0" w:colLast="0"/>
      <w:bookmarkEnd w:id="12"/>
      <w:r>
        <w:rPr>
          <w:sz w:val="28"/>
          <w:szCs w:val="28"/>
          <w:rtl w:val="0"/>
        </w:rPr>
        <w:t>Analyse de l’existant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 solution utilisée actuellemen</w:t>
      </w:r>
      <w:r>
        <w:rPr>
          <w:sz w:val="28"/>
          <w:szCs w:val="28"/>
          <w:rtl w:val="0"/>
        </w:rPr>
        <w:t>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 version de la solution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L’hébergement utilisé</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statistiques actuelles (trafic, taux de rebond, taux de conversion…)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nombre de page du site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type du site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moyens utilisés pour les paiements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plugins utilisés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La charte graphique actuelle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nombre de personnes engagés sur le projet</w:t>
      </w:r>
    </w:p>
    <w:p>
      <w:pPr>
        <w:rPr>
          <w:sz w:val="28"/>
          <w:szCs w:val="28"/>
        </w:rPr>
      </w:pPr>
    </w:p>
    <w:p>
      <w:pPr>
        <w:pStyle w:val="3"/>
        <w:numPr>
          <w:ilvl w:val="1"/>
          <w:numId w:val="1"/>
        </w:numPr>
        <w:ind w:left="720" w:hanging="360"/>
        <w:rPr>
          <w:sz w:val="28"/>
          <w:szCs w:val="28"/>
        </w:rPr>
      </w:pPr>
      <w:bookmarkStart w:id="13" w:name="_heading=h.lnxbz9" w:colFirst="0" w:colLast="0"/>
      <w:bookmarkEnd w:id="13"/>
      <w:r>
        <w:rPr>
          <w:sz w:val="28"/>
          <w:szCs w:val="28"/>
          <w:rtl w:val="0"/>
        </w:rPr>
        <w:t>Enoncé du besoin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Mettre en place un diagramme « bête a corne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Hiérarchiser les besoins par ordre d’importances</w:t>
      </w:r>
    </w:p>
    <w:p>
      <w:pPr>
        <w:rPr>
          <w:sz w:val="28"/>
          <w:szCs w:val="28"/>
        </w:rPr>
      </w:pPr>
    </w:p>
    <w:p>
      <w:pPr>
        <w:pStyle w:val="3"/>
        <w:numPr>
          <w:ilvl w:val="1"/>
          <w:numId w:val="1"/>
        </w:numPr>
        <w:ind w:left="720" w:hanging="360"/>
        <w:rPr>
          <w:sz w:val="28"/>
          <w:szCs w:val="28"/>
        </w:rPr>
      </w:pPr>
      <w:bookmarkStart w:id="14" w:name="_heading=h.35nkun2" w:colFirst="0" w:colLast="0"/>
      <w:bookmarkEnd w:id="14"/>
      <w:r>
        <w:rPr>
          <w:sz w:val="28"/>
          <w:szCs w:val="28"/>
          <w:rtl w:val="0"/>
        </w:rPr>
        <w:t>Les objectifs quantitatifs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 volume de trafic visez-vous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 volume de contact visez-vous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Combien de pages et combien de services votre site va contenir ?</w:t>
      </w:r>
    </w:p>
    <w:p>
      <w:pPr>
        <w:rPr>
          <w:sz w:val="28"/>
          <w:szCs w:val="28"/>
        </w:rPr>
      </w:pPr>
    </w:p>
    <w:p>
      <w:pPr>
        <w:pStyle w:val="3"/>
        <w:numPr>
          <w:ilvl w:val="1"/>
          <w:numId w:val="1"/>
        </w:numPr>
        <w:ind w:left="720" w:hanging="360"/>
        <w:rPr>
          <w:sz w:val="28"/>
          <w:szCs w:val="28"/>
        </w:rPr>
      </w:pPr>
      <w:bookmarkStart w:id="15" w:name="_heading=h.1ksv4uv" w:colFirst="0" w:colLast="0"/>
      <w:bookmarkEnd w:id="15"/>
      <w:r>
        <w:rPr>
          <w:sz w:val="28"/>
          <w:szCs w:val="28"/>
          <w:rtl w:val="0"/>
        </w:rPr>
        <w:t>Fonctionnalités du produit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Votre site doit-il être multilingue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Votre site aura-t-il une boutique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site doit-il avoir une version mobile ou une application dédiée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fonctions attendues du site ? (Blog, agenda, témoignage client…)</w:t>
      </w:r>
    </w:p>
    <w:p>
      <w:pPr>
        <w:rPr>
          <w:sz w:val="28"/>
          <w:szCs w:val="28"/>
        </w:rPr>
      </w:pPr>
    </w:p>
    <w:p>
      <w:pPr>
        <w:pStyle w:val="2"/>
        <w:numPr>
          <w:ilvl w:val="0"/>
          <w:numId w:val="1"/>
        </w:numPr>
        <w:ind w:left="360" w:hanging="360"/>
        <w:rPr>
          <w:sz w:val="28"/>
          <w:szCs w:val="28"/>
        </w:rPr>
      </w:pPr>
      <w:bookmarkStart w:id="16" w:name="_heading=h.44sinio" w:colFirst="0" w:colLast="0"/>
      <w:bookmarkEnd w:id="16"/>
      <w:r>
        <w:rPr>
          <w:sz w:val="28"/>
          <w:szCs w:val="28"/>
          <w:rtl w:val="0"/>
        </w:rPr>
        <w:t>Contraintes :</w:t>
      </w:r>
    </w:p>
    <w:p>
      <w:pPr>
        <w:pStyle w:val="3"/>
        <w:numPr>
          <w:ilvl w:val="1"/>
          <w:numId w:val="1"/>
        </w:numPr>
        <w:ind w:left="720" w:hanging="360"/>
        <w:rPr>
          <w:sz w:val="28"/>
          <w:szCs w:val="28"/>
        </w:rPr>
      </w:pPr>
      <w:bookmarkStart w:id="17" w:name="_heading=h.2jxsxqh" w:colFirst="0" w:colLast="0"/>
      <w:bookmarkEnd w:id="17"/>
      <w:r>
        <w:rPr>
          <w:sz w:val="28"/>
          <w:szCs w:val="28"/>
          <w:rtl w:val="0"/>
        </w:rPr>
        <w:t>Contraintes techniques :</w:t>
      </w:r>
    </w:p>
    <w:p>
      <w:pPr>
        <w:rPr>
          <w:sz w:val="28"/>
          <w:szCs w:val="28"/>
        </w:rPr>
      </w:pPr>
      <w:r>
        <w:rPr>
          <w:sz w:val="28"/>
          <w:szCs w:val="28"/>
          <w:rtl w:val="0"/>
        </w:rPr>
        <w:t>Précisez vos attentes concernant les besoins connexes à ce projet que le prestataire devra fournir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spécificités techniques du site ? (Géolocalisation, création de compte…)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technologies sont imposées/retenues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Quels sont les modules à garder ou à enlever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Quelles sont les solutions de paiement à intégrer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Hébergement du site internet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Assurer la maintenance (détailler)</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Proposer des astreintes pour le dépannage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Formation à l’utilisation des outils et du back office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Quel sera les solutions utilisées sur votre site (préciser les Framework, Template et plugins principaux)</w:t>
      </w:r>
    </w:p>
    <w:p>
      <w:pPr>
        <w:rPr>
          <w:sz w:val="28"/>
          <w:szCs w:val="28"/>
        </w:rPr>
      </w:pPr>
    </w:p>
    <w:p>
      <w:pPr>
        <w:pStyle w:val="3"/>
        <w:numPr>
          <w:ilvl w:val="1"/>
          <w:numId w:val="1"/>
        </w:numPr>
        <w:ind w:left="720" w:hanging="360"/>
        <w:rPr>
          <w:sz w:val="28"/>
          <w:szCs w:val="28"/>
        </w:rPr>
      </w:pPr>
      <w:bookmarkStart w:id="18" w:name="_heading=h.z337ya" w:colFirst="0" w:colLast="0"/>
      <w:bookmarkEnd w:id="18"/>
      <w:r>
        <w:rPr>
          <w:sz w:val="28"/>
          <w:szCs w:val="28"/>
          <w:rtl w:val="0"/>
        </w:rPr>
        <w:t>Contraintes légales et réglementaires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Qui est le propriétaire du site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A qui appartient les maquettes et les intégrations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Qui a les droits du contenu rédiger ?</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code source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RGPD</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Les pénalités en cas de retard</w:t>
      </w:r>
    </w:p>
    <w:p>
      <w:pPr>
        <w:rPr>
          <w:sz w:val="28"/>
          <w:szCs w:val="28"/>
        </w:rPr>
      </w:pPr>
    </w:p>
    <w:p>
      <w:pPr>
        <w:pStyle w:val="3"/>
        <w:numPr>
          <w:ilvl w:val="1"/>
          <w:numId w:val="1"/>
        </w:numPr>
        <w:ind w:left="720" w:hanging="360"/>
        <w:rPr>
          <w:sz w:val="28"/>
          <w:szCs w:val="28"/>
        </w:rPr>
      </w:pPr>
      <w:bookmarkStart w:id="19" w:name="_heading=h.3j2qqm3" w:colFirst="0" w:colLast="0"/>
      <w:bookmarkEnd w:id="19"/>
      <w:r>
        <w:rPr>
          <w:sz w:val="28"/>
          <w:szCs w:val="28"/>
          <w:rtl w:val="0"/>
        </w:rPr>
        <w:t>Contraintes de coûts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Définir les postes de dépenses en Jour/homme</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Définir une fourchette de prix pour les différentes dépenses</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Etablir un Devis: 0€ ou 1€</w:t>
      </w:r>
      <w:r>
        <w:rPr>
          <w:sz w:val="28"/>
          <w:szCs w:val="28"/>
          <w:rtl w:val="0"/>
        </w:rPr>
        <w:t xml:space="preserve"> symbolique</w:t>
      </w:r>
    </w:p>
    <w:p>
      <w:pPr>
        <w:rPr>
          <w:sz w:val="28"/>
          <w:szCs w:val="28"/>
        </w:rPr>
      </w:pPr>
    </w:p>
    <w:p>
      <w:pPr>
        <w:rPr>
          <w:sz w:val="28"/>
          <w:szCs w:val="28"/>
        </w:rPr>
      </w:pPr>
    </w:p>
    <w:p>
      <w:pPr>
        <w:pStyle w:val="3"/>
        <w:numPr>
          <w:ilvl w:val="1"/>
          <w:numId w:val="1"/>
        </w:numPr>
        <w:ind w:left="720" w:hanging="360"/>
        <w:rPr>
          <w:sz w:val="28"/>
          <w:szCs w:val="28"/>
        </w:rPr>
      </w:pPr>
      <w:bookmarkStart w:id="20" w:name="_heading=h.1y810tw" w:colFirst="0" w:colLast="0"/>
      <w:bookmarkEnd w:id="20"/>
      <w:r>
        <w:rPr>
          <w:sz w:val="28"/>
          <w:szCs w:val="28"/>
          <w:rtl w:val="0"/>
        </w:rPr>
        <w:t>Contrainte de délais</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 recette</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 pré-production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 production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Dates des tests</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 de commercialisation</w:t>
      </w:r>
    </w:p>
    <w:p>
      <w:pPr>
        <w:rPr>
          <w:sz w:val="28"/>
          <w:szCs w:val="28"/>
        </w:rPr>
      </w:pPr>
    </w:p>
    <w:p>
      <w:pPr>
        <w:pStyle w:val="2"/>
        <w:numPr>
          <w:ilvl w:val="0"/>
          <w:numId w:val="1"/>
        </w:numPr>
        <w:ind w:left="360" w:hanging="360"/>
        <w:rPr>
          <w:sz w:val="28"/>
          <w:szCs w:val="28"/>
        </w:rPr>
      </w:pPr>
      <w:bookmarkStart w:id="21" w:name="_heading=h.4i7ojhp" w:colFirst="0" w:colLast="0"/>
      <w:bookmarkEnd w:id="21"/>
      <w:r>
        <w:rPr>
          <w:sz w:val="28"/>
          <w:szCs w:val="28"/>
          <w:rtl w:val="0"/>
        </w:rPr>
        <w:t>Déroulement et Livrables :</w:t>
      </w:r>
    </w:p>
    <w:p>
      <w:pPr>
        <w:pStyle w:val="3"/>
        <w:numPr>
          <w:ilvl w:val="1"/>
          <w:numId w:val="1"/>
        </w:numPr>
        <w:ind w:left="720" w:hanging="360"/>
        <w:rPr>
          <w:sz w:val="28"/>
          <w:szCs w:val="28"/>
        </w:rPr>
      </w:pPr>
      <w:bookmarkStart w:id="22" w:name="_heading=h.2xcytpi" w:colFirst="0" w:colLast="0"/>
      <w:bookmarkEnd w:id="22"/>
      <w:r>
        <w:rPr>
          <w:sz w:val="28"/>
          <w:szCs w:val="28"/>
          <w:rtl w:val="0"/>
        </w:rPr>
        <w:t>Les livrables :</w:t>
      </w:r>
    </w:p>
    <w:p>
      <w:pPr>
        <w:rPr>
          <w:sz w:val="28"/>
          <w:szCs w:val="28"/>
        </w:rPr>
      </w:pPr>
      <w:r>
        <w:rPr>
          <w:sz w:val="28"/>
          <w:szCs w:val="28"/>
          <w:rtl w:val="0"/>
        </w:rPr>
        <w:t>Écrivez les informations que vous souhaitez voir apparaître dans le devis de vos prestataires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Fournir une présentation de la société</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Validation du cahier des charges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Contrats</w:t>
      </w:r>
    </w:p>
    <w:p>
      <w:pPr>
        <w:rPr>
          <w:sz w:val="28"/>
          <w:szCs w:val="28"/>
        </w:rPr>
      </w:pPr>
      <w:r>
        <w:rPr>
          <w:sz w:val="28"/>
          <w:szCs w:val="28"/>
          <w:rtl w:val="0"/>
        </w:rPr>
        <w:t>Ecrivez ici, l’ensemble des prestations attendues dans le devis de votre prestataire.</w:t>
      </w:r>
    </w:p>
    <w:p>
      <w:pPr>
        <w:rPr>
          <w:sz w:val="28"/>
          <w:szCs w:val="28"/>
        </w:rPr>
      </w:pPr>
      <w:r>
        <w:rPr>
          <w:sz w:val="28"/>
          <w:szCs w:val="28"/>
          <w:rtl w:val="0"/>
        </w:rPr>
        <w:t>Vous pouvez reprendre les grandes étapes de ce cahier des charges.</w:t>
      </w:r>
    </w:p>
    <w:p>
      <w:pPr>
        <w:rPr>
          <w:sz w:val="28"/>
          <w:szCs w:val="28"/>
        </w:rPr>
      </w:pPr>
    </w:p>
    <w:p>
      <w:pPr>
        <w:pStyle w:val="3"/>
        <w:numPr>
          <w:ilvl w:val="1"/>
          <w:numId w:val="1"/>
        </w:numPr>
        <w:ind w:left="720" w:hanging="360"/>
        <w:rPr>
          <w:sz w:val="28"/>
          <w:szCs w:val="28"/>
        </w:rPr>
      </w:pPr>
      <w:bookmarkStart w:id="23" w:name="_heading=h.1ci93xb" w:colFirst="0" w:colLast="0"/>
      <w:bookmarkEnd w:id="23"/>
      <w:r>
        <w:rPr>
          <w:sz w:val="28"/>
          <w:szCs w:val="28"/>
          <w:rtl w:val="0"/>
        </w:rPr>
        <w:t>Le contenu de votre site WordPress :</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les contenus du prestataire doit reprendre</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les contenus que le prestataire doit créer</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Le prestataire doit-il prévoir l’achat de photo et/ou la création de texte ?</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Lister le format des contenus proposés (Texte, Photo, Vidéos)</w:t>
      </w:r>
    </w:p>
    <w:p>
      <w:pPr>
        <w:rPr>
          <w:sz w:val="28"/>
          <w:szCs w:val="28"/>
        </w:rPr>
      </w:pPr>
    </w:p>
    <w:p>
      <w:pPr>
        <w:rPr>
          <w:sz w:val="28"/>
          <w:szCs w:val="28"/>
        </w:rPr>
      </w:pPr>
    </w:p>
    <w:p>
      <w:pPr>
        <w:pStyle w:val="3"/>
        <w:numPr>
          <w:ilvl w:val="1"/>
          <w:numId w:val="1"/>
        </w:numPr>
        <w:ind w:left="720" w:hanging="360"/>
        <w:rPr>
          <w:sz w:val="28"/>
          <w:szCs w:val="28"/>
        </w:rPr>
      </w:pPr>
      <w:bookmarkStart w:id="24" w:name="_heading=h.3whwml4" w:colFirst="0" w:colLast="0"/>
      <w:bookmarkEnd w:id="24"/>
      <w:r>
        <w:rPr>
          <w:sz w:val="28"/>
          <w:szCs w:val="28"/>
          <w:rtl w:val="0"/>
        </w:rPr>
        <w:t>Le planning :</w:t>
      </w:r>
    </w:p>
    <w:p>
      <w:pPr>
        <w:rPr>
          <w:sz w:val="28"/>
          <w:szCs w:val="28"/>
        </w:rPr>
      </w:pPr>
      <w:r>
        <w:rPr>
          <w:sz w:val="28"/>
          <w:szCs w:val="28"/>
          <w:rtl w:val="0"/>
        </w:rPr>
        <w:t>Ajoutez un agenda des dates souhaitées pour la validation des différentes étapes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 de la création et validation des maquettes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 de la création et validation des contenus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 de la création et validation du site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Dates des tests </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Date de mise en ligne</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Retro-planning</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Diagramme de Gantt</w:t>
      </w:r>
    </w:p>
    <w:p>
      <w:pPr>
        <w:rPr>
          <w:sz w:val="28"/>
          <w:szCs w:val="28"/>
        </w:rPr>
      </w:pPr>
    </w:p>
    <w:p>
      <w:pPr>
        <w:pStyle w:val="2"/>
        <w:numPr>
          <w:ilvl w:val="0"/>
          <w:numId w:val="1"/>
        </w:numPr>
        <w:ind w:left="360" w:hanging="360"/>
        <w:rPr>
          <w:sz w:val="28"/>
          <w:szCs w:val="28"/>
        </w:rPr>
      </w:pPr>
      <w:bookmarkStart w:id="25" w:name="_heading=h.2bn6wsx" w:colFirst="0" w:colLast="0"/>
      <w:bookmarkEnd w:id="25"/>
      <w:r>
        <w:rPr>
          <w:sz w:val="28"/>
          <w:szCs w:val="28"/>
          <w:rtl w:val="0"/>
        </w:rPr>
        <w:t>Annexes :</w:t>
      </w:r>
    </w:p>
    <w:p>
      <w:pPr>
        <w:rPr>
          <w:sz w:val="28"/>
          <w:szCs w:val="28"/>
        </w:rPr>
      </w:pPr>
      <w:r>
        <w:rPr>
          <w:sz w:val="28"/>
          <w:szCs w:val="28"/>
          <w:rtl w:val="0"/>
        </w:rPr>
        <w:t>Mettre dans cette partie toutes les annexes produites dans le cahier des charges.</w:t>
      </w:r>
    </w:p>
    <w:p/>
    <w:p/>
    <w:p/>
    <w:p/>
    <w:p/>
    <w:sectPr>
      <w:footerReference r:id="rId5" w:type="default"/>
      <w:pgSz w:w="11906" w:h="16838"/>
      <w:pgMar w:top="1417" w:right="1417" w:bottom="1417" w:left="1417"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Neue">
    <w:altName w:val="Times New Roman"/>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03493E"/>
    <w:rsid w:val="29650C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0"/>
    <w:qFormat/>
    <w:uiPriority w:val="9"/>
    <w:pPr>
      <w:keepNext/>
      <w:keepLines/>
      <w:pageBreakBefore/>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paragraph" w:styleId="11">
    <w:name w:val="footer"/>
    <w:basedOn w:val="1"/>
    <w:link w:val="27"/>
    <w:unhideWhenUsed/>
    <w:qFormat/>
    <w:uiPriority w:val="99"/>
    <w:pPr>
      <w:tabs>
        <w:tab w:val="center" w:pos="4536"/>
        <w:tab w:val="right" w:pos="9072"/>
      </w:tabs>
      <w:spacing w:after="0" w:line="240" w:lineRule="auto"/>
    </w:pPr>
  </w:style>
  <w:style w:type="paragraph" w:styleId="12">
    <w:name w:val="header"/>
    <w:basedOn w:val="1"/>
    <w:link w:val="26"/>
    <w:unhideWhenUsed/>
    <w:qFormat/>
    <w:uiPriority w:val="99"/>
    <w:pPr>
      <w:tabs>
        <w:tab w:val="center" w:pos="4536"/>
        <w:tab w:val="right" w:pos="9072"/>
      </w:tabs>
      <w:spacing w:after="0" w:line="240" w:lineRule="auto"/>
    </w:p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480" w:after="120"/>
    </w:pPr>
    <w:rPr>
      <w:b/>
      <w:sz w:val="72"/>
      <w:szCs w:val="72"/>
    </w:r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table" w:customStyle="1" w:styleId="19">
    <w:name w:val="Table Normal1"/>
    <w:uiPriority w:val="0"/>
  </w:style>
  <w:style w:type="character" w:customStyle="1" w:styleId="20">
    <w:name w:val="Titre 1 Car"/>
    <w:basedOn w:val="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Titre 2 C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Titre 3 Car"/>
    <w:basedOn w:val="8"/>
    <w:link w:val="4"/>
    <w:qFormat/>
    <w:uiPriority w:val="9"/>
    <w:rPr>
      <w:rFonts w:asciiTheme="majorHAnsi" w:hAnsiTheme="majorHAnsi" w:eastAsiaTheme="majorEastAsia" w:cstheme="majorBidi"/>
      <w:color w:val="1F4E79" w:themeColor="accent1" w:themeShade="80"/>
      <w:sz w:val="24"/>
      <w:szCs w:val="24"/>
    </w:rPr>
  </w:style>
  <w:style w:type="paragraph" w:styleId="23">
    <w:name w:val="List Paragraph"/>
    <w:basedOn w:val="1"/>
    <w:qFormat/>
    <w:uiPriority w:val="34"/>
    <w:pPr>
      <w:ind w:left="720"/>
      <w:contextualSpacing/>
    </w:pPr>
  </w:style>
  <w:style w:type="paragraph" w:styleId="24">
    <w:name w:val="No Spacing"/>
    <w:link w:val="25"/>
    <w:qFormat/>
    <w:uiPriority w:val="1"/>
    <w:pPr>
      <w:spacing w:after="0" w:line="240" w:lineRule="auto"/>
    </w:pPr>
    <w:rPr>
      <w:rFonts w:asciiTheme="minorHAnsi" w:hAnsiTheme="minorHAnsi" w:eastAsiaTheme="minorEastAsia" w:cstheme="minorBidi"/>
      <w:sz w:val="22"/>
      <w:szCs w:val="22"/>
      <w:lang w:val="fr-FR" w:eastAsia="fr-FR" w:bidi="ar-SA"/>
    </w:rPr>
  </w:style>
  <w:style w:type="character" w:customStyle="1" w:styleId="25">
    <w:name w:val="Sans interligne Car"/>
    <w:basedOn w:val="8"/>
    <w:link w:val="24"/>
    <w:qFormat/>
    <w:uiPriority w:val="1"/>
    <w:rPr>
      <w:rFonts w:eastAsiaTheme="minorEastAsia"/>
      <w:lang w:eastAsia="fr-FR"/>
    </w:rPr>
  </w:style>
  <w:style w:type="character" w:customStyle="1" w:styleId="26">
    <w:name w:val="En-tête Car"/>
    <w:basedOn w:val="8"/>
    <w:link w:val="12"/>
    <w:qFormat/>
    <w:uiPriority w:val="99"/>
  </w:style>
  <w:style w:type="character" w:customStyle="1" w:styleId="27">
    <w:name w:val="Pied de page Car"/>
    <w:basedOn w:val="8"/>
    <w:link w:val="11"/>
    <w:qFormat/>
    <w:uiPriority w:val="99"/>
  </w:style>
  <w:style w:type="paragraph" w:customStyle="1" w:styleId="28">
    <w:name w:val="TOC Heading"/>
    <w:basedOn w:val="2"/>
    <w:next w:val="1"/>
    <w:unhideWhenUsed/>
    <w:qFormat/>
    <w:uiPriority w:val="39"/>
    <w:pPr>
      <w:pageBreakBefore w:val="0"/>
      <w:outlineLvl w:val="9"/>
    </w:pPr>
    <w:rPr>
      <w:lang w:eastAsia="fr-FR"/>
    </w:rPr>
  </w:style>
  <w:style w:type="table" w:customStyle="1" w:styleId="29">
    <w:name w:val="_Style 32"/>
    <w:basedOn w:val="19"/>
    <w:qFormat/>
    <w:uiPriority w:val="0"/>
    <w:pPr>
      <w:widowControl w:val="0"/>
      <w:jc w:val="both"/>
    </w:pPr>
    <w:tblPr>
      <w:tblCellMar>
        <w:top w:w="0" w:type="dxa"/>
        <w:left w:w="144" w:type="dxa"/>
        <w:bottom w:w="0" w:type="dxa"/>
        <w:right w:w="115" w:type="dxa"/>
      </w:tblCellMar>
    </w:tblPr>
  </w:style>
  <w:style w:type="table" w:customStyle="1" w:styleId="30">
    <w:name w:val="_Style 33"/>
    <w:basedOn w:val="19"/>
    <w:uiPriority w:val="0"/>
    <w:tblPr>
      <w:tblCellMar>
        <w:top w:w="0" w:type="dxa"/>
        <w:left w:w="0" w:type="dxa"/>
        <w:bottom w:w="0" w:type="dxa"/>
        <w:right w:w="0" w:type="dxa"/>
      </w:tblCellMar>
    </w:tblPr>
  </w:style>
  <w:style w:type="table" w:customStyle="1" w:styleId="31">
    <w:name w:val="_Style 34"/>
    <w:basedOn w:val="19"/>
    <w:qFormat/>
    <w:uiPriority w:val="0"/>
    <w:tblPr>
      <w:tblCellMar>
        <w:top w:w="100" w:type="dxa"/>
        <w:left w:w="100" w:type="dxa"/>
        <w:bottom w:w="100" w:type="dxa"/>
        <w:right w:w="100" w:type="dxa"/>
      </w:tblCellMar>
    </w:tblPr>
  </w:style>
  <w:style w:type="table" w:customStyle="1" w:styleId="32">
    <w:name w:val="_Style 35"/>
    <w:basedOn w:val="19"/>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GQ7M8p/bZqjSud5SMUmQnAn/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ZnQTVnUjhQS2NVVVRic0NYZW81aEU5ZC11b0ItbzR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2021-07-13T07:21:00Z</dcterms:created>
  <dc:creator>[Nom de l’auteur]</dc:creator>
  <cp:lastModifiedBy>Alexa</cp:lastModifiedBy>
  <dcterms:modified xsi:type="dcterms:W3CDTF">2023-08-04T14:28:31Z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34FED2F833234FEFBB63CA6BACE1F16A</vt:lpwstr>
  </property>
</Properties>
</file>